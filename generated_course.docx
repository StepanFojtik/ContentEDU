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Vygenerovaný kurz</w:t>
      </w:r>
    </w:p>
    <w:p>
      <w:r>
        <w:t># Kurz: Data Act</w:t>
        <w:br/>
        <w:t># Kapitola: EU Data Act – Základní přehled</w:t>
        <w:br/>
        <w:br/>
        <w:t>## Teoretický výklad</w:t>
        <w:br/>
        <w:t>EU Data Act je právní nařízení EU, které se zaměřuje na regulaci přístupu a využití dat v digitálním prostředí. Tento akt má za cíl posílit ochranu osobních údajů, zlepšit transparentnost datových toků a podpořit inovace v digitálním prostoru.</w:t>
        <w:br/>
        <w:br/>
        <w:t>## Definice klíčových pojmů</w:t>
        <w:br/>
        <w:t>- **Data:** Informace nebo fakta, která mohou být digitálně zaznamenána a zpracována.</w:t>
        <w:br/>
        <w:t>- **Poskytovatel dat:** Entita, která shromažďuje a poskytuje data.</w:t>
        <w:br/>
        <w:t>- **Příjemce dat:** Entita, která data přijímá a využívá.</w:t>
        <w:br/>
        <w:br/>
        <w:t>## Příklady</w:t>
        <w:br/>
        <w:t>- **Přístup veřejných institucí k soukromým datům:** Jakým způsobem mohou veřejné instituce využívat soukromá data občanů?</w:t>
        <w:br/>
        <w:t>- **Implementace Data Actu v praxi:** Jak postupovat při zajištění souladu s požadavky Data Actu ve firmě nebo ve veřejné správě?</w:t>
        <w:br/>
        <w:br/>
        <w:t>## Praktické aplikace</w:t>
        <w:br/>
        <w:t>- **Postupy compliance:** Jak nastavit procesy a procedury v organizaci tak, aby byly v souladu s ustanoveními EU Data Actu?</w:t>
        <w:br/>
        <w:t>- **Audit datových toků:** Jak provádět audit datových toků pro zajištění transparentnosti a bezpečnosti dat?</w:t>
        <w:br/>
        <w:br/>
        <w:t>Tato kapitola kurz obsahuje teoretické základy EU Data Actu, definice klíčových pojmů, příklady reálného využití a praktické aplikace pro firmy a veřejnou správu. Studenti se veřejného semináře naučí porozumět a analyzovat dopady tohoto nařízení na podniky, spotřebitele a státní správu a získají dovednosti potřebné k implementaci požadavků EU Data Actu v praxi.</w:t>
        <w:br/>
        <w:br/>
        <w:br/>
        <w:t>## 1. Announcements</w:t>
        <w:br/>
        <w:t># Kapitola 1: Oznámení</w:t>
        <w:br/>
        <w:br/>
        <w:t>V této kapitole se zaměříme na důležité oznámení a komunikaci s studenty během semestru. Doporučujeme zde zveřejnit organizační aktualizace a důležitá oznámení. Tato sekce by měla být vždy přítomna, ale její obsah by měl zůstat prázdný.</w:t>
        <w:br/>
        <w:br/>
        <w:t>## Teoretický výklad</w:t>
        <w:br/>
        <w:t>Oznámení jsou klíčovým prvkem komunikace mezi vyučujícím a studenty během kurzu. Slouží k informování o důležitých událostech, změnách v organizaci kurzu nebo jiných důležitých informacích.</w:t>
        <w:br/>
        <w:br/>
        <w:t>## Definice</w:t>
        <w:br/>
        <w:t>Oznámení mohou zahrnovat termíny zkoušek, změny v plánu výuky, důležité upomínky nebo novinky týkající se kurzu. Jejich cílem je udržovat studenty informované a zapojené do výuky.</w:t>
        <w:br/>
        <w:br/>
        <w:t>## Příklady</w:t>
        <w:br/>
        <w:t>- Upozornění na změnu termínu zkoušky</w:t>
        <w:br/>
        <w:t>- Důležité informace týkající se odevzdání úkolů</w:t>
        <w:br/>
        <w:t>- Aktualizace ohledně změn ve výuce</w:t>
        <w:br/>
        <w:br/>
        <w:t>## Praktické aplikace</w:t>
        <w:br/>
        <w:t>Poskytování pravidelných oznámení a aktualizací může studentům pomoci lépe se orientovat v průběhu kurzu a plánovat svůj čas efektivněji. Správná komunikace může také přispět k lepšímu studijnímu výkonu a zlepšit celkovou kvalitu výuky.</w:t>
        <w:br/>
        <w:br/>
        <w:t>Tímto způsobem můžeme zajistit, že oznámení budou efektivním nástrojem pro správnou organizaci a transparentní komunikaci během kurzu.</w:t>
        <w:br/>
        <w:br/>
        <w:t>_(This section is intended for communication with students during the semester. We recommend posting organizational updates and important announcements here.)_</w:t>
        <w:br/>
        <w:t># Course Title: Effective Communication in the Digital Age</w:t>
        <w:br/>
        <w:br/>
        <w:t>## Module 1 – Introduction to Effective Communication</w:t>
        <w:br/>
        <w:br/>
        <w:t>### Announcements</w:t>
        <w:br/>
        <w:t>_(This section is intended for communication with students during the semester. We recommend posting organizational updates and important announcements here.)_</w:t>
        <w:br/>
        <w:br/>
        <w:t>### Introduction</w:t>
        <w:br/>
        <w:t xml:space="preserve">This module provides a foundational understanding of effective communication in the digital age. </w:t>
        <w:br/>
        <w:br/>
        <w:t>- Course Focus: Enhancing communication skills using digital tools</w:t>
        <w:br/>
        <w:t>- Instructors: Prof. Smith, Dr. Johnson</w:t>
        <w:br/>
        <w:t xml:space="preserve">- Learning Outcomes: </w:t>
        <w:br/>
        <w:t xml:space="preserve">  - Understand the principles of effective communication</w:t>
        <w:br/>
        <w:t xml:space="preserve">  - Apply digital tools for better communication</w:t>
        <w:br/>
        <w:t>- Grading Method: Class participation, assignments, final project</w:t>
        <w:br/>
        <w:t>- Syllabus: [Link to Official Syllabus](insert link)</w:t>
        <w:br/>
        <w:t>- General Course Rules: Respectful participation, timely submissions</w:t>
        <w:br/>
        <w:t>- Course Structure: Weekly lectures, group discussions, practical exercises</w:t>
        <w:br/>
        <w:br/>
        <w:t>_(Information was sourced from the provided syllabus. Please review and complete as needed.)_</w:t>
        <w:br/>
        <w:br/>
        <w:t>### Module Content</w:t>
        <w:br/>
        <w:t>- Theoretical Explanation:</w:t>
        <w:br/>
        <w:t xml:space="preserve">  - Overview of effective communication principles</w:t>
        <w:br/>
        <w:t xml:space="preserve">  - Importance of clarity and engagement</w:t>
        <w:br/>
        <w:t>- Definitions:</w:t>
        <w:br/>
        <w:t xml:space="preserve">  - Verbal vs. non-verbal communication</w:t>
        <w:br/>
        <w:t xml:space="preserve">  - Synchronous vs. asynchronous communication</w:t>
        <w:br/>
        <w:t>- Examples:</w:t>
        <w:br/>
        <w:t xml:space="preserve">  - Analyzing successful communication strategies</w:t>
        <w:br/>
        <w:t xml:space="preserve">  - Case studies of effective digital communication</w:t>
        <w:br/>
        <w:br/>
        <w:t>### Practical Applications</w:t>
        <w:br/>
        <w:t>- Using email for professional communication</w:t>
        <w:br/>
        <w:t>- Crafting engaging social media posts</w:t>
        <w:br/>
        <w:t>- Conducting virtual meetings effectively</w:t>
        <w:br/>
        <w:br/>
        <w:t>### Conclusion</w:t>
        <w:br/>
        <w:t>This section will cover the final project and feedback opportunities for students.</w:t>
        <w:br/>
        <w:br/>
        <w:t>- Final Project: Implementing a communication strategy using digital tools</w:t>
        <w:br/>
        <w:t>- Student Feedback: Online form for suggestions and comments</w:t>
        <w:br/>
        <w:br/>
        <w:t>_(Information was sourced from the provided syllabus. Please review and complete as needed.)_</w:t>
        <w:br/>
        <w:br/>
        <w:t>### Technical Recommendations</w:t>
        <w:br/>
        <w:t>- Standardized file naming conventions</w:t>
        <w:br/>
        <w:t>- Avoid large file sizes (&gt;50MB)</w:t>
        <w:br/>
        <w:t>- Regularly backup course content</w:t>
        <w:br/>
        <w:t>- Test the course from a student's perspective</w:t>
        <w:br/>
        <w:t>- Use PowerPoint or PDF for presentations</w:t>
        <w:br/>
        <w:t>- Include links to external resources</w:t>
        <w:br/>
        <w:br/>
        <w:t>### Student Engagement</w:t>
        <w:br/>
        <w:t>To ensure active participation, the course incorporates:</w:t>
        <w:br/>
        <w:t>- Discussion forums at the end of each topic</w:t>
        <w:br/>
        <w:t>- Self-assessment quizzes (ungraded)</w:t>
        <w:br/>
        <w:t>- Ongoing assignments</w:t>
        <w:br/>
        <w:br/>
        <w:t>This module aims to provide a comprehensive understanding of effective communication in the digital age, with a focus on practical applications and interactive learning. Students are encouraged to engage actively and apply the concepts learned in real-world scenarios.</w:t>
        <w:br/>
        <w:br/>
        <w:br/>
        <w:t>## 2. Introduction</w:t>
        <w:br/>
        <w:t># Kapitola 2: Úvod</w:t>
        <w:br/>
        <w:br/>
        <w:t>V této kapitole se zaměříme na základní přehled a úvod do evropské datové politiky, se zaměřením na EU Data Act. Bude zde zdůrazněna struktura a hlavní cíle tohoto nařízení, stejně jako definice klíčových pojmů souvisejících s daty, poskytovateli dat a příjemci dat.</w:t>
        <w:br/>
        <w:br/>
        <w:t>## Teoretický výklad</w:t>
        <w:br/>
        <w:t xml:space="preserve">Evropská datová politika má zásadní význam pro regulaci a ochranu dat v rámci Evropské unie. EU Data Act je jedním z klíčových nařízení, které se týká osobních i neosobních údajů a stanovuje pravidla pro jejich sběr, uchovávání a využívání. </w:t>
        <w:br/>
        <w:br/>
        <w:t>## Definice</w:t>
        <w:br/>
        <w:t>V této části budou podrobněji popsány klíčové pojmy, jako jsou data, poskytovatelé dat a příjemci dat, které jsou nezbytné pro plné porozumění provádění EU Data Act.</w:t>
        <w:br/>
        <w:br/>
        <w:t>## Příklady</w:t>
        <w:br/>
        <w:t>Pro lepší pochopení a aplikaci učiva budou představeny konkrétní příklady implementace a případové studie z praxe, které ilustrují význam a vliv evropské datové politiky a EU Data Act v reálném prostředí.</w:t>
        <w:br/>
        <w:br/>
        <w:t>## Praktické aplikace</w:t>
        <w:br/>
        <w:t>Studiem této kapitoly studenti získají nejen teoretické základy evropské datové politiky, ale také praktické dovednosti a znalosti pro aplikaci a dodržování příslušných nařízení a standardů v oblasti ochrany dat.</w:t>
        <w:br/>
        <w:br/>
        <w:t>Využitím interaktivních prvků a jednoduchého, ale informativního stylu výuky, se studenti aktivně zapojí do učení a získají důležité znalosti pro budoucí práci v oblasti datové politiky v Evropské unii.</w:t>
        <w:br/>
        <w:br/>
        <w:t>- Course Title: Data Act</w:t>
        <w:br/>
        <w:t>Kapitola 1: Úvod do evropské datové politiky</w:t>
        <w:br/>
        <w:br/>
        <w:t>Teoretický výklad:</w:t>
        <w:br/>
        <w:t>Evropská unie se zaměřuje na regulaci v oblasti ochrany dat a správy datových toků. EU Data Act je součástí tohoto snahy a přináší nová pravidla pro podniky, spotřebitele a státní správu. Díky němu je možné lépe chránit osobní údaje, zvyšovat transparentnost a posilovat digitální ekonomiku.</w:t>
        <w:br/>
        <w:br/>
        <w:t>Definice:</w:t>
        <w:br/>
        <w:t>- GDPR (General Data Protection Regulation): Nařízení Evropské unie o ochraně osobních údajů občanů EU.</w:t>
        <w:br/>
        <w:t>- DGA (Data Governance Act): Nařízení, které stanovuje pravidla pro lepší správu a využívání dat.</w:t>
        <w:br/>
        <w:t>- EU Data Act: Nařízení 2023/2854, které se zabývá regulací datových toků a přístupu k nim v EU.</w:t>
        <w:br/>
        <w:br/>
        <w:t>Příklady:</w:t>
        <w:br/>
        <w:t>- Podniky musí dodržovat pravidla týkající se shromažďování a zpracování dat.</w:t>
        <w:br/>
        <w:t>- Spotřebitelé mají právo na ochranu osobních údajů a transparentnost o tom, jak jsou jejich data využívána.</w:t>
        <w:br/>
        <w:t>- Státní správa musí zajistit, aby veškeré údaje, které spravuje, byly chráněny a využívány zodpovědně.</w:t>
        <w:br/>
        <w:br/>
        <w:t>Praktické aplikace:</w:t>
        <w:br/>
        <w:t>- Podniky musí aktualizovat své procesy a politiky v souladu s novými pravidly.</w:t>
        <w:br/>
        <w:t>- Spotřebitelé mohou požadovat informace o tom, jak jsou jejich data využívána a mají právo na jejich smazání.</w:t>
        <w:br/>
        <w:t>- Státní správa musí zajistit bezpečnost dat a využívat je efektivně pro služby veřejnosti.</w:t>
        <w:br/>
        <w:br/>
        <w:t>Celkově lze říci, že EU Data Act je důležitým krokem k regulaci datových toků v Evropské unii a přináší významné změny v práci s daty pro různé subjekty. Je nezbytné porozumět jeho klíčovým ustanovením a aplikovat je v praxi pro zajištění ochrany dat a zvyšování transparentnosti.</w:t>
        <w:br/>
        <w:br/>
        <w:t>- Instructors: [Name(s) of instructors]</w:t>
        <w:br/>
        <w:t>Téma kapitoly: Právní zástupce a ochrana dat</w:t>
        <w:br/>
        <w:br/>
        <w:t>Instruktoři: [Jména instruktorů]</w:t>
        <w:br/>
        <w:br/>
        <w:t xml:space="preserve">Tato kapitola se zaměřuje na právní zástupce a ochranu dat v souladu s právními předpisy a nařízeními Evropské unie. </w:t>
        <w:br/>
        <w:br/>
        <w:t>Teoretický výklad:</w:t>
        <w:br/>
        <w:t>Právní zástupce je fyzická nebo právnická osoba, která má právo používat a zpřístupňovat data v souladu s platnými právními předpisy. Jejich úkolem je zajišťovat soulad s příslušnými nařízeními a poskytovat informace orgánům na žádost. Ochrana dat je klíčová pro prevenci krizových situací a pro zachování práv jednotlivců v rámci EU.</w:t>
        <w:br/>
        <w:br/>
        <w:t>Definice:</w:t>
        <w:br/>
        <w:t>- Právní zástupce: Osoba oprávněná používat a zpřístupňovat data v souladu s právními předpisy.</w:t>
        <w:br/>
        <w:t>- Ochrana dat: Zajištění souladu s nařízeními a poskytování informací relevantním orgánům.</w:t>
        <w:br/>
        <w:br/>
        <w:t>Příklady:</w:t>
        <w:br/>
        <w:t>- Právní zástupce spolupracuje s orgány a poskytuje informace k zajištění souladu s nařízeními.</w:t>
        <w:br/>
        <w:t>- Datový koordinátor poskytuje informace pro podání stížnosti v případě porušení práv.</w:t>
        <w:br/>
        <w:br/>
        <w:t>Praktické aplikace:</w:t>
        <w:br/>
        <w:t>- Právní zástupci jsou klíčoví pro podniky, které nabízejí produkty nebo služby v rámci EU, a musí zajistit soulad s legislativou.</w:t>
        <w:br/>
        <w:t>- Ochrana dat je důležitá pro jednotlivce, kteří mají právo žádat o informace a podat stížnost v případě porušení jejich práv.</w:t>
        <w:br/>
        <w:br/>
        <w:t>Tato kapitola poskytuje studentům ucelený pohled na právní zástupce a ochranu dat v rámci EU a zdůrazňuje důležitost dodržování právních předpisů pro ochranu osobních údajů.</w:t>
        <w:br/>
        <w:br/>
        <w:t>- Learning Outcomes: [List of learning outcomes]</w:t>
        <w:br/>
        <w:t>**2. Introduction**</w:t>
        <w:br/>
        <w:br/>
        <w:t>In this chapter, we will delve into the foundational aspects of our university course, focusing on theoretical explanations, definitions, examples, and practical applications. The content will be presented in a manner conducive to learning and understanding, catering to both theoretical knowledge and practical skills development.</w:t>
        <w:br/>
        <w:br/>
        <w:t>Topics covered will include essential theories, key definitions, real-world examples to illustrate concepts, and how these theories and definitions are applied in practice. The goal is to provide a comprehensive understanding of the subject matter and equip students with the knowledge and skills necessary for success in related fields.</w:t>
        <w:br/>
        <w:br/>
        <w:t>Through a combination of theoretical explanations, illustrative examples, and practical applications, students will gain a solid grasp of the core concepts and be able to apply them in various scenarios. The content will be structured logically, allowing for a smooth progression from basic concepts to more advanced topics, ensuring a clear and coherent learning experience.</w:t>
        <w:br/>
        <w:br/>
        <w:t>Overall, this chapter aims to lay the groundwork for the rest of the course, setting the stage for deeper exploration and practical application of the theories and concepts discussed. The content will be engaging, informative, and relevant to the course objectives, providing students with a solid foundation for further learning and development in the subject area.</w:t>
        <w:br/>
        <w:br/>
        <w:t>- Grading Method: [Grading policy]</w:t>
        <w:br/>
        <w:t># Grading Method:</w:t>
        <w:br/>
        <w:br/>
        <w:t>### Teoretický výklad</w:t>
        <w:br/>
        <w:t>Způsob hodnocení je klíčovým prvkem každého univerzitního kurzu. Poskytuje studentům strukturu a jasný přehled o jejich výkonech v průběhu semestru. Způsob hodnocení zahrnuje průběžné testy, skupinové projekty/case study a závěrečný písemný test.</w:t>
        <w:br/>
        <w:br/>
        <w:t>### Definice</w:t>
        <w:br/>
        <w:t>- **Průběžné testy (30 %):** Tyto testy jsou pravidelně prováděny během semestru a slouží k monitorování pokroku studentů. Tvoří 30 % celkového hodnocení.</w:t>
        <w:br/>
        <w:t>- **Skupinový projekt/case study (30 %):** Studenti pracují ve skupinách na reálných případech a aplikují teoretické znalosti. Tvoří 30 % celkového hodnocení.</w:t>
        <w:br/>
        <w:t>- **Závěrečný písemný test (40 %):** Finální test zahrnuje širokou škálu otázek a kontroluje znalosti z celého kurzu. Tvoří 40 % celkového hodnocení.</w:t>
        <w:br/>
        <w:br/>
        <w:t>### Příklady</w:t>
        <w:br/>
        <w:t>- Studenti budou pravidelně podstupovat testy k zajištění průběžného monitorování.</w:t>
        <w:br/>
        <w:t>- Skupiny studentů se budou podílet na praktických projektech, které je připraví na reálný pracovní prostředí.</w:t>
        <w:br/>
        <w:t>- Závěrečný test bude obsahovat kombinaci teoretických otázek a praktických příkladů.</w:t>
        <w:br/>
        <w:br/>
        <w:t>### Praktické aplikace</w:t>
        <w:br/>
        <w:t>- Průběžné testy umožní studentům průběžnou zpětnou vazbu a možnost zlepšování.</w:t>
        <w:br/>
        <w:t>- Skupinové projekty/case study pomohou studentům rozvíjet spolupráci a týmové dovednosti.</w:t>
        <w:br/>
        <w:t>- Závěrečný písemný test poskytne studentům příležitost demonstrovat své znalosti a dovednosti nabyté během kurzu.</w:t>
        <w:br/>
        <w:br/>
        <w:t>S tímto jasným a strukturovaným způsobem hodnocení budou studenti schopni měřit svůj pokrok a úspěchy v průběhu celého semestru.</w:t>
        <w:br/>
        <w:br/>
        <w:t>- Official Syllabus: [Link to the official syllabus]</w:t>
        <w:br/>
        <w:t># University Course Chapter: Course Information</w:t>
        <w:br/>
        <w:br/>
        <w:t>## Course Title: [Input Course Title]</w:t>
        <w:br/>
        <w:t>## Module 1 - Introduction</w:t>
        <w:br/>
        <w:br/>
        <w:t>In this section, we will cover the basic course information including course focus, instructors, learning outcomes, grading method, a link to the official syllabus, general rules, and course structure.</w:t>
        <w:br/>
        <w:br/>
        <w:t>**(This content is extensive. Consider breaking it into smaller parts or uploading it as an attachment.)**</w:t>
        <w:br/>
        <w:br/>
        <w:t>## Module 2 - Announcements</w:t>
        <w:br/>
        <w:br/>
        <w:t>This section is intended for communication with students during the semester. We recommend posting organizational updates and important announcements here.</w:t>
        <w:br/>
        <w:br/>
        <w:t>## Module 3 - Conclusion</w:t>
        <w:br/>
        <w:br/>
        <w:t>This section provides information on how the course ends, including the form of the final exam or project, and offers space for student feedback.</w:t>
        <w:br/>
        <w:br/>
        <w:t>**(Information was sourced from the provided syllabus. Please review and complete as needed.)**</w:t>
        <w:br/>
        <w:br/>
        <w:t>---</w:t>
        <w:br/>
        <w:br/>
        <w:t>## 1. Course Focus:</w:t>
        <w:br/>
        <w:t>- Focuses on [insert course focus]</w:t>
        <w:br/>
        <w:t>- Taught by doc. JUDr. Jan Novák, Ph.D.</w:t>
        <w:br/>
        <w:t>## 2. Instructors:</w:t>
        <w:br/>
        <w:t>- Lead Instructor: doc. JUDr. Jan Novák, Ph.D.</w:t>
        <w:br/>
        <w:t>- Assistant Instructors: [Input Assistant Instructors]</w:t>
        <w:br/>
        <w:t>## 3. Learning Outcomes:</w:t>
        <w:br/>
        <w:t>- By the end of the course, students should be able to [insert learning outcomes]</w:t>
        <w:br/>
        <w:t>## 4. Grading Method:</w:t>
        <w:br/>
        <w:t>- Grading will be based on [insert grading method]</w:t>
        <w:br/>
        <w:t>## 5. Link to Official Syllabus:</w:t>
        <w:br/>
        <w:t>- [Link to the official syllabus]</w:t>
        <w:br/>
        <w:t>## 6. General Rules:</w:t>
        <w:br/>
        <w:t>- [Input general rules]</w:t>
        <w:br/>
        <w:t>## 7. Course Structure:</w:t>
        <w:br/>
        <w:t>- The course is structured into [insert course structure]</w:t>
        <w:br/>
        <w:br/>
        <w:t>## 8. Conclusion of the Course:</w:t>
        <w:br/>
        <w:t>- Summary and repetition of key points</w:t>
        <w:br/>
        <w:t>- Final test or project</w:t>
        <w:br/>
        <w:t>- Feedback from students (form or forum)</w:t>
        <w:br/>
        <w:t>- Information on follow-up courses or recommended topics</w:t>
        <w:br/>
        <w:br/>
        <w:t>## 9. Technical Recommendations:</w:t>
        <w:br/>
        <w:t>- Use standardized file and section names</w:t>
        <w:br/>
        <w:t>- Avoid excessively large files (&gt;50MB)</w:t>
        <w:br/>
        <w:t>- Regularly back up course content</w:t>
        <w:br/>
        <w:t>- Test the course from a student's perspective</w:t>
        <w:br/>
        <w:br/>
        <w:t>---</w:t>
        <w:br/>
        <w:br/>
        <w:t>## Additional Modules:</w:t>
        <w:br/>
        <w:t>## Module 4 - Practical Applications</w:t>
        <w:br/>
        <w:t>- Projects or essays</w:t>
        <w:br/>
        <w:t>## Module 5 - Evaluation and Feedback</w:t>
        <w:br/>
        <w:t>- Clearly defined evaluation system</w:t>
        <w:br/>
        <w:t>- Final test or project</w:t>
        <w:br/>
        <w:t>- Student self-assessment</w:t>
        <w:br/>
        <w:t>- Opportunity for teacher comments and feedback</w:t>
        <w:br/>
        <w:t>## Module 6 - Accessibility and Availability</w:t>
        <w:br/>
        <w:t>- Content accessible weekly but available in advance</w:t>
        <w:br/>
        <w:t>- All files accessible in mobile-friendly formats</w:t>
        <w:br/>
        <w:t>- Use captions for multimedia content (e.g., video subtitles)</w:t>
        <w:br/>
        <w:t>## Module 7 - Language and Style</w:t>
        <w:br/>
        <w:t>- Use formal but understandable language</w:t>
        <w:br/>
        <w:t>- Short paragraphs, lists, highlight important content</w:t>
        <w:br/>
        <w:t>- Consider the target audience (bachelor's/masters/PhD students)</w:t>
        <w:br/>
        <w:br/>
        <w:t>---</w:t>
        <w:br/>
        <w:br/>
        <w:t>In summary, this chapter provides a comprehensive overview of the course, including essential information and guidelines for successful completion. Students are encouraged to review the syllabus, follow the course structure, and engage actively in the learning process.</w:t>
        <w:br/>
        <w:br/>
        <w:t>- General Rules: [General rules for the course]</w:t>
        <w:br/>
        <w:t># General Rules: General rules for the course</w:t>
        <w:br/>
        <w:br/>
        <w:t>This section outlines the general rules and guidelines that students should adhere to throughout the duration of the course. These rules are essential for ensuring a smooth learning experience and maintaining a high standard of academic integrity. Below are the key points covered in this chapter:</w:t>
        <w:br/>
        <w:br/>
        <w:t>## Theoretical Explanation</w:t>
        <w:br/>
        <w:t>- The general rules serve as a set of standards and expectations for students enrolled in the course.</w:t>
        <w:br/>
        <w:t>- They provide a framework for behavior and performance that is expected from students.</w:t>
        <w:br/>
        <w:br/>
        <w:t>## Definitions</w:t>
        <w:br/>
        <w:t>- General rules refer to the policies and regulations that govern the conduct of students and faculty in the course.</w:t>
        <w:br/>
        <w:t>- These rules are put in place to ensure fairness, integrity, and professionalism within the academic setting.</w:t>
        <w:br/>
        <w:br/>
        <w:t>## Examples</w:t>
        <w:br/>
        <w:t>- Examples of general rules may include guidelines on plagiarism, attendance, participation, respectful communication, and timely submission of assignments.</w:t>
        <w:br/>
        <w:t>- Students are expected to familiarize themselves with these rules and adhere to them throughout the course.</w:t>
        <w:br/>
        <w:br/>
        <w:t>## Practical Applications</w:t>
        <w:br/>
        <w:t>- Understanding and following the general rules is crucial for students to succeed in the course.</w:t>
        <w:br/>
        <w:t>- By adhering to these rules, students demonstrate their commitment to academic excellence and ethical conduct.</w:t>
        <w:br/>
        <w:br/>
        <w:t>In summary, the general rules chapter provides students with a clear understanding of the expectations and standards set forth by the course instructors. It is essential for creating a positive and conducive learning environment for all participants. Students are encouraged to review these rules regularly and seek clarification from instructors if needed.</w:t>
        <w:br/>
        <w:br/>
        <w:t>- Course Structure: [Brief overview of the course structure]</w:t>
        <w:br/>
        <w:t># Course Title: Online Course Development for University Teaching</w:t>
        <w:br/>
        <w:br/>
        <w:t>## Module 1 – Course Structure</w:t>
        <w:br/>
        <w:br/>
        <w:t>- Course divided into thematic weeks or modules corresponding to the syllabus</w:t>
        <w:br/>
        <w:t xml:space="preserve">  _(Information was sourced from the provided syllabus. Please review and complete as needed.)_</w:t>
        <w:br/>
        <w:t>- Each week/module includes:</w:t>
        <w:br/>
        <w:t xml:space="preserve">  - Topic Title</w:t>
        <w:br/>
        <w:t xml:space="preserve">  - Learning Objectives</w:t>
        <w:br/>
        <w:t xml:space="preserve">  - Learning Materials (texts, presentations, videos, links)</w:t>
        <w:br/>
        <w:t xml:space="preserve">  - Study assignments or tests</w:t>
        <w:br/>
        <w:t xml:space="preserve">  - Forum or interactive element</w:t>
        <w:br/>
        <w:br/>
        <w:t>## Module 1.1 – Course Introduction</w:t>
        <w:br/>
        <w:br/>
        <w:t>- Welcome message to students</w:t>
        <w:br/>
        <w:t>- Course title and brief description</w:t>
        <w:br/>
        <w:t>- Instructor contact information</w:t>
        <w:br/>
        <w:t>- Course objectives</w:t>
        <w:br/>
        <w:t>- Completion requirements</w:t>
        <w:br/>
        <w:t>- Recommended literature</w:t>
        <w:br/>
        <w:t>- Schedule of classes</w:t>
        <w:br/>
        <w:br/>
        <w:t>## Module 2 – Study Material Types</w:t>
        <w:br/>
        <w:br/>
        <w:t>- Use of various study material formats:</w:t>
        <w:br/>
        <w:t xml:space="preserve">  - PDF/text files for reading</w:t>
        <w:br/>
        <w:t xml:space="preserve">  - Video lectures (via YouTube/Vimeo or uploaded directly)</w:t>
        <w:br/>
        <w:t xml:space="preserve">  - PowerPoint or PDF presentations</w:t>
        <w:br/>
        <w:t xml:space="preserve">  - External resource links</w:t>
        <w:br/>
        <w:br/>
        <w:t>## Module 3 – Student Engagement</w:t>
        <w:br/>
        <w:br/>
        <w:t>- Discussion forums at the end of each topic</w:t>
        <w:br/>
        <w:t>- If content is lengthy, consider splitting it or attaching as a PDF:</w:t>
        <w:br/>
        <w:t xml:space="preserve">  *"(This content is extensive. Consider breaking it into smaller parts or uploading it as an attachment.)"*</w:t>
        <w:br/>
        <w:br/>
        <w:t>## Module 4 – Conclusion</w:t>
        <w:br/>
        <w:br/>
        <w:t>- Information on course completion, final exam or project, and student feedback space</w:t>
        <w:br/>
        <w:t xml:space="preserve">  _(Information was sourced from the provided syllabus. Please review and complete as needed.)_</w:t>
        <w:br/>
        <w:br/>
        <w:t>## Module 5 – Assessment and Feedback</w:t>
        <w:br/>
        <w:br/>
        <w:t>- Clearly defined assessment system including:</w:t>
        <w:br/>
        <w:t xml:space="preserve">  - Automatically graded tests</w:t>
        <w:br/>
        <w:t xml:space="preserve">  - Manually graded assignments</w:t>
        <w:br/>
        <w:t xml:space="preserve">  - Final test or project</w:t>
        <w:br/>
        <w:t xml:space="preserve">  - Student self-assessment option</w:t>
        <w:br/>
        <w:t xml:space="preserve">  - Teacher comments and feedback</w:t>
        <w:br/>
        <w:br/>
        <w:t>## Module 6 – Accessibility and Availability</w:t>
        <w:br/>
        <w:br/>
        <w:t>- Course parts accessible weekly with the entire course available for advanced study</w:t>
        <w:br/>
        <w:t>- All files provided in mobile-friendly formats</w:t>
        <w:br/>
        <w:t>- Captions for multimedia content (e.g., video subtitles)</w:t>
        <w:br/>
        <w:br/>
        <w:t>## Module 7 – Language and Style</w:t>
        <w:br/>
        <w:br/>
        <w:t>- Formal but understandable language</w:t>
        <w:br/>
        <w:t>- Concise paragraphs, lists, key content highlights</w:t>
        <w:br/>
        <w:t>- Consider target audience (Bachelor's/Master's/PhD level)</w:t>
        <w:br/>
        <w:br/>
        <w:t>## Module 8 – Course Conclusion</w:t>
        <w:br/>
        <w:br/>
        <w:t>- Summary and review of key points</w:t>
        <w:br/>
        <w:t>- Final test or project</w:t>
        <w:br/>
        <w:t>- Student feedback form or forum</w:t>
        <w:br/>
        <w:br/>
        <w:t>*(This section is mandatory and should include course organization, instructors, learning outcomes, grading method, and a link to the syllabus.)*</w:t>
        <w:br/>
        <w:br/>
        <w:t>- Introductory Quiz: [Optional quiz for orientation purposes]</w:t>
        <w:br/>
        <w:t># Úvodní kvíz: [Volitelný kvíz pro orientační účely]</w:t>
        <w:br/>
        <w:br/>
        <w:t>Pro zkoušku orientace vytvořte 1–2 obecné samo-kontrolní otázky na modul.</w:t>
        <w:br/>
        <w:t>Tyto otázky by neměly vyžadovat žádné předchozí externí znalosti.</w:t>
        <w:br/>
        <w:t>Místo toho by měly zkoumat základní povědomí nebo znalost obecného tématu každého modulu</w:t>
        <w:br/>
        <w:t>(například klíčové termíny, koncepty nebo relevance v reálném světě).</w:t>
        <w:br/>
        <w:t>Tento kvíz slouží pouze k orientaci a není hodnocen.</w:t>
        <w:br/>
        <w:br/>
        <w:t>---</w:t>
        <w:br/>
        <w:br/>
        <w:t>**3. Moduly**</w:t>
        <w:br/>
        <w:t>Toto je jádrový učební obsah. Navrhněte 4–8</w:t>
        <w:br/>
        <w:t>logicky seskupených modulů na základě osnovy nebo</w:t>
        <w:br/>
        <w:t>Chcete-li vytvořit úvodní kvíz,</w:t>
        <w:br/>
        <w:t>vytvořte 1–2 obecné samo-kontrolní otázky na modul.</w:t>
        <w:br/>
        <w:t>Tyto otázky by neměly vyžadovat žádné předchozí externí znalosti.</w:t>
        <w:br/>
        <w:t>Místo toho by měly zkoumat základní povědomí nebo znalost obecného tématu každého modulu</w:t>
        <w:br/>
        <w:t>(například klíčové termíny, koncepty nebo relevance v reálném světě).</w:t>
        <w:br/>
        <w:t>Tento kvíz slouží pouze k orientaci a není hodnocen.</w:t>
        <w:br/>
        <w:br/>
        <w:t>---</w:t>
        <w:br/>
        <w:br/>
        <w:t>**3. Moduly**</w:t>
        <w:br/>
        <w:t>Toto je jádrový učební obsah. Navrhněte 4–8</w:t>
        <w:br/>
        <w:t>logicky seskupených modulů na základě osnovy nebo</w:t>
        <w:br/>
        <w:t>Chcete-li vytvořit úvodní kvíz,</w:t>
        <w:br/>
        <w:t>vytvořte 1–2 obecné samo-kontrolní otázky na modul.</w:t>
        <w:br/>
        <w:t>Tyto otázky by neměly vyžadovat žádné předchozí externí znalosti.</w:t>
        <w:br/>
        <w:t>Místo toho by měly zkoumat základní povědomí nebo znalost obecného tématu každého modulu</w:t>
        <w:br/>
        <w:t>(například klíčové termíny, koncepty nebo relevance v reálném světě).</w:t>
        <w:br/>
        <w:t>Tento kvíz slouží pouze k orientaci a není hodnocen.</w:t>
        <w:br/>
        <w:br/>
        <w:t>---</w:t>
        <w:br/>
        <w:br/>
        <w:t>**3. Moduly**</w:t>
        <w:br/>
        <w:t>Toto je jádrový učební obsah. Navrhněte 4–8</w:t>
        <w:br/>
        <w:t>logicky seskupených modulů na základě osnovy nebo</w:t>
        <w:br/>
        <w:t>Tato část poskytuje základní informace o kurzu:</w:t>
        <w:br/>
        <w:t>cíl kurzu, instruktoři, výstupy učení, způsob hodnocení,</w:t>
        <w:br/>
        <w:t>odkaz na oficiální osnovu, obecná pravidla</w:t>
        <w:br/>
        <w:t>a strukturu kurzu. Můžete také zahrnout krátký</w:t>
        <w:br/>
        <w:t>úvodní průzkum nebo kvíz.</w:t>
        <w:br/>
        <w:t>Dodržujte tyto pravidla:</w:t>
        <w:br/>
        <w:t>- Pokud jsou informace dostupné v počátečních materiálech,</w:t>
        <w:br/>
        <w:t>použijte je a přidejte tuto kurzívou poznámku:</w:t>
        <w:br/>
        <w:t xml:space="preserve">  _(Informace byly získány z poskytnuté osnovy.</w:t>
        <w:br/>
        <w:t>Prosím, přezkoumejte a doplňte podle potřeby.)_</w:t>
        <w:br/>
        <w:t>- Pokud chybí klíčové informace (například o hodnotících</w:t>
        <w:br/>
        <w:t>kritériích), explicitně uveďte:</w:t>
        <w:br/>
        <w:t xml:space="preserve">  _(Poskytnutá osnova neobsahuje podrobnosti</w:t>
        <w:br/>
        <w:t>o způsobu hodnocení. Prosím, doplňte tyto</w:t>
        <w:br/>
        <w:t>informace.)_</w:t>
        <w:br/>
        <w:t>- Pokud nejsou k dispozici žádné obsahy, vytvořte dočasný</w:t>
        <w:br/>
        <w:t>náhradní obsah s tímto sdělením:</w:t>
        <w:br/>
        <w:t xml:space="preserve">  _(Tato sekce je povinná a měla by obsahovat</w:t>
        <w:br/>
        <w:t>organizaci kurzu, instruktory, výstupy učení,</w:t>
        <w:br/>
        <w:t>způsob hodnocení a odkaz na osnovu.)_</w:t>
        <w:br/>
        <w:t>- Chcete-li vytvořit úvodní kvíz,</w:t>
        <w:br/>
        <w:t>vytvořte 1–2 obecné samo-kontrolní otázky na modul.</w:t>
        <w:br/>
        <w:t>Tyto otázky by neměly vyžadovat žádné předchozí</w:t>
        <w:br/>
        <w:br/>
        <w:t>---</w:t>
        <w:br/>
        <w:br/>
        <w:t>**Omezení**</w:t>
        <w:br/>
        <w:t>- Používejte pouze poskytnuté materiály – nevymýšlejte</w:t>
        <w:br/>
        <w:t>fakta</w:t>
        <w:br/>
        <w:t>- Nezahrnujte implementační komentáře, systémové</w:t>
        <w:br/>
        <w:t>poznámky nebo motivační zprávy</w:t>
        <w:br/>
        <w:t>- Udržujte každý modul samostatný a nezávislý</w:t>
        <w:br/>
        <w:t>- U modulových kvízů zajistěte, aby otázky testovaly pouze</w:t>
        <w:br/>
        <w:t>obsah z příslušného modulu</w:t>
        <w:br/>
        <w:t>- Úvodní kvíz může zahrnovat obecné otázky</w:t>
        <w:br/>
        <w:t>pokrývající témata z různých modulů</w:t>
        <w:br/>
        <w:br/>
        <w:t>---</w:t>
        <w:br/>
        <w:br/>
        <w:t>**Požadavky na formát kvízů**</w:t>
        <w:br/>
        <w:t>Každý kvíz, ať už součástí úvodu nebo zařazený na konec modulu, musí dodržovat tyto</w:t>
        <w:br/>
        <w:t>pravidla:</w:t>
        <w:br/>
        <w:t>- Vždy zahrňte **jak otázky, tak i možnosti odpovědí**.</w:t>
        <w:br/>
        <w:t>- Jasně označte správné odpovědi na každou otázku.</w:t>
        <w:br/>
        <w:t>- Otázky mohou být tří typů:</w:t>
        <w:br/>
        <w:t>1. **Jedna správná odpověď (Standardní otázka s více možnostmi):**</w:t>
        <w:br/>
        <w:t xml:space="preserve">   - Poskytněte jednu otázku s **čtyřmi možnostmi odpovědí**.</w:t>
        <w:br/>
        <w:t xml:space="preserve">   - Pouze **jedna možnost je správná**.</w:t>
        <w:br/>
        <w:t xml:space="preserve">   - Ukažte správnou odpověď, například:  </w:t>
        <w:br/>
        <w:t xml:space="preserve">     - *Správná odpověď: B*</w:t>
        <w:br/>
        <w:t>2. **Pravda/Lež:**</w:t>
        <w:br/>
        <w:t xml:space="preserve">   - Poskytněte tvrzení a určete, zda je to</w:t>
        <w:br/>
        <w:br/>
        <w:t>---</w:t>
        <w:br/>
        <w:br/>
        <w:t>**Omezení**</w:t>
        <w:br/>
        <w:t>- Používejte pouze poskytnuté materiály – nevymýšlejte</w:t>
        <w:br/>
        <w:t>fakta</w:t>
        <w:br/>
        <w:t>- Nezahrnujte implementační komentáře, systémové</w:t>
        <w:br/>
        <w:t>poznámky nebo motivační zprávy</w:t>
        <w:br/>
        <w:t>- Udržujte každý modul samostatný a nezávislý</w:t>
        <w:br/>
        <w:t>- U modulových kvízů zajistěte, aby otázky testovaly pouze</w:t>
        <w:br/>
        <w:t>obsah z příslušného modulu</w:t>
        <w:br/>
        <w:t>- Úvodní kvíz může zahrnovat obecné otázky</w:t>
        <w:br/>
        <w:t>pokrývající témata z různých modulů</w:t>
        <w:br/>
        <w:br/>
        <w:t>---</w:t>
        <w:br/>
        <w:br/>
        <w:t>**Požadavky na formát kvízů**</w:t>
        <w:br/>
        <w:t>Každý kvíz, ať už součástí úvodu nebo zařazený na konec modulu, musí dodržovat tyto</w:t>
        <w:br/>
        <w:t>pravidla:</w:t>
        <w:br/>
        <w:t>- Vždy zahrňte **jak otázky, tak i možnosti odpovědí**.</w:t>
        <w:br/>
        <w:t>- Jasně označte správné odpovědi na každou otázku.</w:t>
        <w:br/>
        <w:t>- Otázky mohou být tří typů:</w:t>
        <w:br/>
        <w:t>1. **Jedna správná odpověď (Standardní otázka s více možnostmi):**</w:t>
        <w:br/>
        <w:t xml:space="preserve">   - Poskytněte jednu otázku s **čtyřmi možnostmi odpovědí**.</w:t>
        <w:br/>
        <w:t xml:space="preserve">   - Pouze **jedna možnost je správná**.</w:t>
        <w:br/>
        <w:t xml:space="preserve">   - Ukažte správnou odpověď, například:  </w:t>
        <w:br/>
        <w:t xml:space="preserve">     - *Správná odpověď: B*</w:t>
        <w:br/>
        <w:t>2. **Pravda/Lež:**</w:t>
        <w:br/>
        <w:t xml:space="preserve">   - Poskytněte tvrzení a určete, zda je to</w:t>
        <w:br/>
        <w:t>obsah modulu. Rozložte téma do logických</w:t>
        <w:br/>
        <w:t>sekcí nebo kroků. Používejte podnadpisy, krátké odstavce</w:t>
        <w:br/>
        <w:t>a příklady k podpoře porozumění. Zvýrazněte klíčové</w:t>
        <w:br/>
        <w:t>termíny nebo koncepty tam, kde je to vhodné. Vyhněte se nadměrné</w:t>
        <w:br/>
        <w:t>detaily nebo příliš technickému jazyku. Prioritou je</w:t>
        <w:br/>
        <w:t>jasnost a průchodnost.</w:t>
        <w:br/>
        <w:t>- Shrnutí klíčových bodů</w:t>
        <w:br/>
        <w:t>- Samo-kontrolní kvíz na konci modulu</w:t>
        <w:br/>
        <w:t>Pokyny:</w:t>
        <w:br/>
        <w:t>- Neoznačujte kvíz jako „test“ – slouží pouze k</w:t>
        <w:br/>
        <w:t>sebehodnocení</w:t>
        <w:br/>
        <w:t>- Pokud je téma zmíněno v plánu kurzu, ale</w:t>
        <w:br/>
        <w:t>chybí zdrojový materiál, vložte tuto poznámku:</w:t>
        <w:br/>
        <w:t xml:space="preserve">  *"Tento modul je doporučen na základě plánu</w:t>
        <w:br/>
        <w:t>kurzu, ale nebyly poskytnuty žádné podpůrné materiály.</w:t>
        <w:br/>
        <w:t>Prosím, přidejte relevantní obsah."*</w:t>
        <w:br/>
        <w:t>popis předmětu. Všechny klíčové témata musí být zahrnuty</w:t>
        <w:br/>
        <w:t>– buď jako samostatné moduly nebo sloučeny do</w:t>
        <w:br/>
        <w:t>širších, pokud je to vhodné.</w:t>
        <w:br/>
        <w:t>Vložte finální modul s názvem *Závěrečný kvíz*, který bude</w:t>
        <w:br/>
        <w:t>poslední v pořadí modulů. Tento modul by měl obsahovat</w:t>
        <w:br/>
        <w:t>soustavný kvíz pokrývající obsah všech předchozích modulů. Otázky</w:t>
        <w:br/>
        <w:t>by měly jít nad povrchní vybavování si a testovat hlubší</w:t>
        <w:br/>
        <w:t>porozumění klíčovým konceptům a vztahům</w:t>
        <w:br/>
        <w:t>napříč tématy. Zahrňte až 15 otázek, s alespoň jednou otázkou odvozenou z každého modulu. Použijte stejné formáty jako je specifikováno v sekci **Požadavky na formát kvízů**.</w:t>
        <w:br/>
        <w:t>Každý modul musí obsahovat:</w:t>
        <w:br/>
        <w:t>- Číslovaný název (např. *Modul 2 – Dimenzionální</w:t>
        <w:br/>
        <w:t>modelování*)</w:t>
        <w:br/>
        <w:t>- Stručný úvodní odstavec s vymezením tématu</w:t>
        <w:br/>
        <w:t>a učebních cílů</w:t>
        <w:br/>
        <w:t>- Jasný a pedagogicky strukturovaný výklad</w:t>
        <w:br/>
        <w:t>obsahu modulu. Rozložte téma do logických</w:t>
        <w:br/>
        <w:t>sekcí nebo kroků. Používejte podnadpisy, krátké odstavce,</w:t>
        <w:br/>
        <w:t>a příklady k podpoře porozumění. Zvýrazněte klíčové</w:t>
        <w:br/>
        <w:br/>
        <w:t>---</w:t>
        <w:br/>
        <w:br/>
        <w:t>**1. Oznámení**</w:t>
        <w:br/>
        <w:t>Tato sekce musí být vždy přítomna, ale její obsah</w:t>
        <w:br/>
        <w:t>by měl zůstat prázdný. Vložte pouze tuto kurzívou</w:t>
        <w:br/>
        <w:t>forma.</w:t>
        <w:br/>
        <w:t>(na komunikaci se studenty během semestru. Doporučujeme zde</w:t>
        <w:br/>
        <w:t>zveřejňovat organizační aktualizace a důležitá oznámení.)</w:t>
        <w:br/>
        <w:br/>
        <w:t>---</w:t>
        <w:br/>
        <w:br/>
        <w:t>**2. Úvod**</w:t>
        <w:br/>
        <w:t>projektu a místo pro zpětnou vazbu.)_</w:t>
        <w:br/>
        <w:br/>
        <w:t>---</w:t>
        <w:br/>
        <w:br/>
        <w:t>**Formátování**</w:t>
        <w:br/>
        <w:t>- Používejte záhlaví v Markdown:</w:t>
        <w:br/>
        <w:t xml:space="preserve">  - `# Název kurzu`</w:t>
        <w:br/>
        <w:t xml:space="preserve">  - `## Modul X – Název`</w:t>
        <w:br/>
        <w:t>- Používejte odrážky pro seznamy</w:t>
        <w:br/>
        <w:t>- Udržujte konzistentní tón a styl</w:t>
        <w:br/>
        <w:t>- Vyhněte se časově specifickým frázím jako „letos“ nebo</w:t>
        <w:br/>
        <w:t>„nedávno“</w:t>
        <w:br/>
        <w:br/>
        <w:br/>
        <w:t>## 3. Modules</w:t>
        <w:br/>
        <w:t># Kapitola 3: Moduly</w:t>
        <w:br/>
        <w:br/>
        <w:t>## Teoretický výklad</w:t>
        <w:br/>
        <w:br/>
        <w:t>Moduly jsou klíčovým prvkem v oblasti informačních a komunikačních technologií. Jde o samostatné části softwaru nebo hardwaru, které slouží k určitému účelu nebo poskytují specifickou funkcionalitu. Moduly mohou být integrovány do větších systémů nebo použity samostatně.</w:t>
        <w:br/>
        <w:br/>
        <w:t>## Definice</w:t>
        <w:br/>
        <w:br/>
        <w:t>Modul může být chápán jako samostatná jednotka, která má jasně definované rozhraní a poskytuje konkrétní službu nebo funkcionalitu. Moduly mohou být tvořeny různými technologiemi, jako jsou například software, hardware nebo síťové prvky.</w:t>
        <w:br/>
        <w:br/>
        <w:t>## Příklady</w:t>
        <w:br/>
        <w:br/>
        <w:t>Příklady modulů zahrnují různé části softwaru, jako jsou knihovny funkcí nebo moduly rozhraní, které umožňují komunikaci mezi různými systémy. Hardware moduly mohou zahrnovat například paměťové moduly nebo rozšiřující karty do počítačů.</w:t>
        <w:br/>
        <w:br/>
        <w:t>## Praktické aplikace</w:t>
        <w:br/>
        <w:br/>
        <w:t>Moduly se často využívají při vývoji softwaru nebo při konfiguraci a správě informačních systémů. Díky nim lze snadno rozšiřovat funkcionalitu systému nebo měnit jeho chování bez zásadních změn v celém systému. Moduly jsou také důležité při integraci různých technologií do jednoho komplexního řešení.</w:t>
        <w:br/>
        <w:br/>
        <w:t>Tato kapitola se zaměřuje na význam modulů v oblasti informačních a komunikačních technologií a jejich praktické využití při vývoji a správě IT systémů. Studium modulů může studentům pomoci porozumět složitým technickým konceptům a posílit jejich dovednosti v oblasti IT.</w:t>
        <w:br/>
        <w:br/>
        <w:t>1. Module 1 – Introduction to Data Science</w:t>
        <w:br/>
        <w:t>Téma kapitoly: Úvod do EU Data Act a jeho dopady na práci s daty</w:t>
        <w:br/>
        <w:br/>
        <w:t>Obsah kapitoly:</w:t>
        <w:br/>
        <w:br/>
        <w:t>1. Teoretický výklad</w:t>
        <w:br/>
        <w:t xml:space="preserve">   - Motivace EU a digitální strategie</w:t>
        <w:br/>
        <w:t xml:space="preserve">   - Přehled legislativního rámce (GDPR, DGA, Data Act)</w:t>
        <w:br/>
        <w:t xml:space="preserve">   - Struktura a hlavní cíle EU Data Act</w:t>
        <w:br/>
        <w:t xml:space="preserve">   - Definice klíčových pojmů (data, poskytovatel dat, příjemce dat)</w:t>
        <w:br/>
        <w:br/>
        <w:t>2. Příklady a praktické aplikace</w:t>
        <w:br/>
        <w:t xml:space="preserve">   - Analýza dopadů nařízení na podniky, spotřebitele a státní správu</w:t>
        <w:br/>
        <w:t xml:space="preserve">   - Rozlišování mezi různými typy dat a režimy přístupu k nim</w:t>
        <w:br/>
        <w:t xml:space="preserve">   - Návrh procesů a politik souladu s Data Actem</w:t>
        <w:br/>
        <w:t xml:space="preserve">   - Příklady implementace a případové studie z praxe</w:t>
        <w:br/>
        <w:br/>
        <w:t>Metody výuky:</w:t>
        <w:br/>
        <w:t>- Přednášky s diskusí k teoretickému výkladu</w:t>
        <w:br/>
        <w:t>- Praktická cvičení pro aplikaci definic a rozlišování typů dat</w:t>
        <w:br/>
        <w:t>- Skupinové projekty s analýzou dopadů nařízení a návrhem procesů</w:t>
        <w:br/>
        <w:t>- Hostující přednášky odborníků z praxe pro prezentaci praktických aplikací</w:t>
        <w:br/>
        <w:br/>
        <w:t>Způsob hodnocení:</w:t>
        <w:br/>
        <w:t>- Průběžné testy k ověření znalostí z teoretického výkladu (30 %)</w:t>
        <w:br/>
        <w:t>- Skupinový projekt nebo case study s aplikací znalostí na konkrétní situaci (30 %)</w:t>
        <w:br/>
        <w:t>- Závěrečný písemný test se zaměřením na příklady a praktické aplikace (40 %)</w:t>
        <w:br/>
        <w:br/>
        <w:t>Doporučená literatura:</w:t>
        <w:br/>
        <w:t>- Sylabus předmětu: EU Data Act a jeho dopady na práci s daty</w:t>
        <w:br/>
        <w:t>- Odborná literatura k GDPR, DGA a Data Act pro detailnější studium</w:t>
        <w:br/>
        <w:br/>
        <w:t>Tato kapitola se zaměřuje na ucelené pochopení EU Data Act, jeho významu v rámci legislativního rámce EU a praktického uplatnění v podnikovém prostředí. Studenti budou mít možnost diskutovat, analyzovat a aplikovat dané informace na konkrétní situace, což jim umožní lépe porozumět fungování datové politiky v Evropské unii a jeho dopadů na práci s daty.</w:t>
        <w:br/>
        <w:br/>
        <w:t xml:space="preserve">   - Brief introduction to data science</w:t>
        <w:br/>
        <w:t># Kapitola 1: Úvod do data science</w:t>
        <w:br/>
        <w:br/>
        <w:t>## Teoretický výklad</w:t>
        <w:br/>
        <w:t>Data science je interdisciplinární obor, který kombinuje statistiku, informatiku, analýzu dat a znalosti o dané oblasti. Jeho cílem je extrahovat užitečné informace z dat a použít je k rozhodování a řešení problémů.</w:t>
        <w:br/>
        <w:br/>
        <w:t>## Definice</w:t>
        <w:br/>
        <w:t>Data Act je nařízení Evropské unie, které stanovuje pravidla pro poskytování, zpracování a ochranu dat. Cílem Data Actu je zajistit transparentnost, spravedlnost a ochranu soukromí v digitální éře.</w:t>
        <w:br/>
        <w:br/>
        <w:t>## Příklady</w:t>
        <w:br/>
        <w:t>- Analýza dat o chování zákazníků v e-shopech pro optimalizaci marketingových strategií.</w:t>
        <w:br/>
        <w:t>- Predikce vývoje trhu na základě ekonomických indikátorů a historických dat.</w:t>
        <w:br/>
        <w:br/>
        <w:t>## Praktické aplikace</w:t>
        <w:br/>
        <w:t>- Návrh procesů pro správu dat v souladu s Data Actem.</w:t>
        <w:br/>
        <w:t>- Implementace datových politik a procesů ve firmách a státní správě.</w:t>
        <w:br/>
        <w:br/>
        <w:t>Tato kapitola se zaměřuje na základní principy datové vědy a poskytuje úvod do problematiky Data Actu a jeho aplikací v praxi. Studium této problematiky je důležité pro pochopení moderní datové politiky a efektivní využívání dat pro rozhodování.</w:t>
        <w:br/>
        <w:br/>
        <w:t xml:space="preserve">   - Learning objectives for understanding data analysis</w:t>
        <w:br/>
        <w:t>Kapitola 1: Porozumění EU Data Actu</w:t>
        <w:br/>
        <w:br/>
        <w:t>Teoretický výklad:</w:t>
        <w:br/>
        <w:t>EU Data Act je legislativní akt Evropské unie, který má za cíl regulovat shromažďování, zpracování a sdílení dat v rámci Evropského datového ekosystému. Tento akt je zásadní pro ochranu osobních údajů, zajištění transparentnosti využívání dat a podporu inovace v digitálním prostředí.</w:t>
        <w:br/>
        <w:br/>
        <w:t>Definice:</w:t>
        <w:br/>
        <w:t>- Data: Informace, které jsou shromažďovány, zpracovávány a uchovávány v digitální podobě.</w:t>
        <w:br/>
        <w:t>- Poskytovatel dat: Entita nebo organizace, která poskytuje data k využití.</w:t>
        <w:br/>
        <w:t>- Příjemce dat: Entita nebo organizace, která data přijímá a využívá k určenému účelu.</w:t>
        <w:br/>
        <w:br/>
        <w:t>Příklady:</w:t>
        <w:br/>
        <w:t>- Analyzování dopadů Data Actu na podniky: Například podniky musí dodržovat stanovené postupy pro zpracování osobních údajů a transparentně informovat o využití dat.</w:t>
        <w:br/>
        <w:t>- Rozlišování mezi různými typy dat: Rozdíl mezi osobními daty a anonymizovanými daty, které mohou být využity pro analýzu trendů bez identifikace konkrétních jednotlivců.</w:t>
        <w:br/>
        <w:br/>
        <w:t>Praktické aplikace:</w:t>
        <w:br/>
        <w:t>- Navrhování procesů a politik souladu s Data Actem: Vývoj interních postupů pro správu dat a zajištění dodržování právních požadavků.</w:t>
        <w:br/>
        <w:t>- Diskuze příkladů implementace z praxe: Případy firem, které úspěšně implementovaly opatření Data Actu a dosáhly transparentního využívání dat.</w:t>
        <w:br/>
        <w:br/>
        <w:t>Tato kapitola poskytne studentům důkladné porozumění EU Data Actu a jeho významu pro evropský datový ekosystém. Studenti se naučí identifikovat klíčové pojmy, rozumět dopadům nařízení na podniky a státní správu a získají praktické dovednosti pro implementaci požadavků Data Actu v praxi.</w:t>
        <w:br/>
        <w:br/>
        <w:t xml:space="preserve">   - Key concepts in data science</w:t>
        <w:br/>
        <w:t>Key concepts in data science</w:t>
        <w:br/>
        <w:br/>
        <w:t>In this chapter, we will explore key concepts in data science, focusing on the European Data Act and its implications on businesses, consumers, and government entities. We will discuss the motivation behind the EU's digital strategy and provide an overview of the legislative framework, including the GDPR, DGA, and Data Act.</w:t>
        <w:br/>
        <w:br/>
        <w:t>The EU Data Act aims to regulate the sharing of data, defining key terms such as data, data providers, and data recipients. It sets out the structure and main objectives to ensure compliance and ethical data sharing practices. We will analyze the impact of the regulation on various stakeholders and discuss different types of data and access regimes.</w:t>
        <w:br/>
        <w:br/>
        <w:t>Through lectures, discussions, practical exercises, and case studies, students will learn how to design processes and policies in line with the Data Act. Guest lectures from legal experts, data managers, and government officials will provide real-world insights into data governance.</w:t>
        <w:br/>
        <w:br/>
        <w:t>Assessment will include ongoing tests, a group project or case study on Data Act implementation, and a final written exam. Recommended literature includes the Data Act regulation, EU Commission recommendations, EDPB guidelines on GDPR and DGA, as well as current articles from legal and data practice sources.</w:t>
        <w:br/>
        <w:br/>
        <w:t>By the end of this chapter, students will have a solid understanding of the theoretical framework, definitions, examples, and practical applications of key concepts in data science, particularly focusing on the European Data Act and its importance in the digital landscape.</w:t>
        <w:br/>
        <w:br/>
        <w:t xml:space="preserve">   - Self-check quiz</w:t>
        <w:br/>
        <w:t># Self-check quiz for University Course</w:t>
        <w:br/>
        <w:br/>
        <w:t>## Module 1 – Introduction to Course Content</w:t>
        <w:br/>
        <w:br/>
        <w:t>1. What is the purpose of the introductory quiz in each module?</w:t>
        <w:br/>
        <w:t xml:space="preserve">   A) To assess prior knowledge</w:t>
        <w:br/>
        <w:t xml:space="preserve">   B) To probe basic awareness</w:t>
        <w:br/>
        <w:t xml:space="preserve">   C) To test external sources</w:t>
        <w:br/>
        <w:t xml:space="preserve">   D) To grade students' performance</w:t>
        <w:br/>
        <w:t xml:space="preserve">   *Correct answer: B*</w:t>
        <w:br/>
        <w:br/>
        <w:t>2. Why is the self-check quiz at the end of each module important?</w:t>
        <w:br/>
        <w:t xml:space="preserve">   A) To submit for grading</w:t>
        <w:br/>
        <w:t xml:space="preserve">   B) To reinforce learning</w:t>
        <w:br/>
        <w:t xml:space="preserve">   C) To skip content review</w:t>
        <w:br/>
        <w:t xml:space="preserve">   D) To test external knowledge</w:t>
        <w:br/>
        <w:t xml:space="preserve">   *Correct answer: B*</w:t>
        <w:br/>
        <w:br/>
        <w:t>## Module 2 – Course Structure and Evaluation</w:t>
        <w:br/>
        <w:br/>
        <w:t>1. What percentage of the final grade is based on continuous assessments?</w:t>
        <w:br/>
        <w:t xml:space="preserve">   A) 40%</w:t>
        <w:br/>
        <w:t xml:space="preserve">   B) 30%</w:t>
        <w:br/>
        <w:t xml:space="preserve">   C) 20%</w:t>
        <w:br/>
        <w:t xml:space="preserve">   D) 10%</w:t>
        <w:br/>
        <w:t xml:space="preserve">   *Correct answer: B*</w:t>
        <w:br/>
        <w:br/>
        <w:t>2. How can students receive feedback in the course?</w:t>
        <w:br/>
        <w:t xml:space="preserve">   A) Through verbal communication</w:t>
        <w:br/>
        <w:t xml:space="preserve">   B) Through self-assessment only</w:t>
        <w:br/>
        <w:t xml:space="preserve">   C) Through teacher comments and evaluations</w:t>
        <w:br/>
        <w:t xml:space="preserve">   D) Through external resources</w:t>
        <w:br/>
        <w:t xml:space="preserve">   *Correct answer: C*</w:t>
        <w:br/>
        <w:br/>
        <w:t>## Module 3 – Guest Lectures and Assessment Methods</w:t>
        <w:br/>
        <w:br/>
        <w:t>1. Which professionals might participate in guest lectures?</w:t>
        <w:br/>
        <w:t xml:space="preserve">   A) Engineers and doctors</w:t>
        <w:br/>
        <w:t xml:space="preserve">   B) Lawyers and data managers</w:t>
        <w:br/>
        <w:t xml:space="preserve">   C) Accountants and architects</w:t>
        <w:br/>
        <w:t xml:space="preserve">   D) Scientists and musicians</w:t>
        <w:br/>
        <w:t xml:space="preserve">   *Correct answer: B*</w:t>
        <w:br/>
        <w:br/>
        <w:t>2. What types of projects or essays are recommended for assessment?</w:t>
        <w:br/>
        <w:t xml:space="preserve">   A) Individual presentations</w:t>
        <w:br/>
        <w:t xml:space="preserve">   B) Group projects or case studies</w:t>
        <w:br/>
        <w:t xml:space="preserve">   C) Exams only</w:t>
        <w:br/>
        <w:t xml:space="preserve">   D) Peer reviews</w:t>
        <w:br/>
        <w:t xml:space="preserve">   *Correct answer: B*</w:t>
        <w:br/>
        <w:br/>
        <w:t>## Module 4 – Accessibility and Language Style</w:t>
        <w:br/>
        <w:br/>
        <w:t>1. In terms of accessibility, what formats should course files be available in?</w:t>
        <w:br/>
        <w:t xml:space="preserve">   A) Only print format</w:t>
        <w:br/>
        <w:t xml:space="preserve">   B) Only digital format</w:t>
        <w:br/>
        <w:t xml:space="preserve">   C) Formats suitable for mobile devices</w:t>
        <w:br/>
        <w:t xml:space="preserve">   D) Restricted formats</w:t>
        <w:br/>
        <w:t xml:space="preserve">   *Correct answer: C*</w:t>
        <w:br/>
        <w:br/>
        <w:t>2. How should the language style be in the course content?</w:t>
        <w:br/>
        <w:t xml:space="preserve">   A) Informal and colloquial</w:t>
        <w:br/>
        <w:t xml:space="preserve">   B) Formal and complex</w:t>
        <w:br/>
        <w:t xml:space="preserve">   C) Formal but understandable</w:t>
        <w:br/>
        <w:t xml:space="preserve">   D) Jargon-heavy</w:t>
        <w:br/>
        <w:t xml:space="preserve">   *Correct answer: C*</w:t>
        <w:br/>
        <w:br/>
        <w:t>## Final Quiz</w:t>
        <w:br/>
        <w:br/>
        <w:t>Include up to 15 questions that test understanding across all modules. Ensure questions go beyond surface-level recall and involve deeper analysis of key concepts.</w:t>
        <w:br/>
        <w:br/>
        <w:t>---</w:t>
        <w:br/>
        <w:t>This self-check quiz is designed to help you reflect on the key concepts and topics covered in each module of the course. Remember, this quiz is for self-assessment only and is not graded. Good luck!</w:t>
        <w:br/>
        <w:br/>
        <w:br/>
        <w:t>2. Module 2 – Data Collection and Cleaning</w:t>
        <w:br/>
        <w:t>Kapitola 2: Data Collection and Cleaning</w:t>
        <w:br/>
        <w:br/>
        <w:t xml:space="preserve">Proces sběru a čištění dat je klíčovým prvkem efektivního využívání informací. V této kapitole se zaměříme na metody a postupy, které slouží k získání a úpravě dat pro další analýzu a využití. </w:t>
        <w:br/>
        <w:br/>
        <w:t>### Teoretický výklad</w:t>
        <w:br/>
        <w:t>Data Act EU stanovuje jasná pravidla a cíle pro správu a využívání dat. Struktura tohoto nařízení a definice základních pojmů jsou klíčové pro porozumění celého procesu.</w:t>
        <w:br/>
        <w:br/>
        <w:t>### Definice</w:t>
        <w:br/>
        <w:t>- **Data**: Informace a fakta, které jsou uloženy a zpracovávány v různých formátech.</w:t>
        <w:br/>
        <w:t>- **Poskytovatel dat**: Subjekt nebo organizace, která data shromažďuje a poskytuje.</w:t>
        <w:br/>
        <w:t>- **Příjemce dat**: Osoba nebo subjekt, který má oprávnění k využívání poskytnutých dat.</w:t>
        <w:br/>
        <w:br/>
        <w:t>### Příklady</w:t>
        <w:br/>
        <w:t>- Sběr dat o spotřebitelských preferencích pro optimalizaci marketingových kampaní.</w:t>
        <w:br/>
        <w:t>- Analýza dat o dopravních tokách pro plánování infrastruktury.</w:t>
        <w:br/>
        <w:t>- Zpracování dat o zdravotních statistikách pro lepší péči o pacienty.</w:t>
        <w:br/>
        <w:br/>
        <w:t>### Praktické aplikace</w:t>
        <w:br/>
        <w:t>- Navrhnout a implementovat procesy pro sběr a čištění dat v souladu s Data Actem.</w:t>
        <w:br/>
        <w:t>- Diskutovat konkrétní příklady implementace a případové studie z praxe.</w:t>
        <w:br/>
        <w:t>- Analyzovat etické otázky spojené se sdílením dat a jejich vliv na společnost.</w:t>
        <w:br/>
        <w:br/>
        <w:t>Tato kapitola poslouží jako základní kámen pro pochopení důležitosti správy dat a postupů, které je vhodné dodržovat při jejich sběru a využití. Srozumitelný výklad a praktické příklady umožní studentům efektivně se orientovat v problematice a aplikovat ji ve své budoucí práci.</w:t>
        <w:br/>
        <w:br/>
        <w:t xml:space="preserve">   - Exploring data collection methods</w:t>
        <w:br/>
        <w:t>Kapitola: Metody sběru dat</w:t>
        <w:br/>
        <w:br/>
        <w:t>Teoretický výklad:</w:t>
        <w:br/>
        <w:br/>
        <w:t>Metody sběru dat jsou důležitým prvkem každého výzkumu nebo analýzy. Slouží k získání potřebných informací a faktů, které mohou být důležité pro rozhodování založené na datech. Existuje řada různých metod sběru dat, které se liší v závislosti na cíli výzkumu a dostupných prostředcích.</w:t>
        <w:br/>
        <w:br/>
        <w:t>Definice:</w:t>
        <w:br/>
        <w:br/>
        <w:t>Metody sběru dat zahrnují širokou škálu postupů a technik, které slouží k získání informací o zkoumaném jevu nebo procesu. Mezi nejčastěji používané metody patří dotazníky, rozhovory, pozorování, experimenty, analýzy dokumentů a další.</w:t>
        <w:br/>
        <w:br/>
        <w:t>Příklady:</w:t>
        <w:br/>
        <w:br/>
        <w:t>- Dotazníkové šetření: Respondenti obdrží sérii otázek, na které odpovídají buď písemně nebo prostřednictvím online formuláře.</w:t>
        <w:br/>
        <w:t>- Rozebírání smluv: Detailní analýza právních dokumentů sloužící k identifikaci klíčových informací a ustanovení.</w:t>
        <w:br/>
        <w:t>- Skupinový projekt: Společná práce studentů na konkrétním případu, například implementaci Data Actu, za účelem praktického procvičení.</w:t>
        <w:br/>
        <w:t>- Hostující přednášky: Přednášky odborníků z praxe, kteří sdílí své znalosti a zkušenosti.</w:t>
        <w:br/>
        <w:br/>
        <w:t>Praktické aplikace:</w:t>
        <w:br/>
        <w:br/>
        <w:t>Metody sběru dat jsou klíčovým prvkem výuky a výzkumu v oblasti datové politiky a analýzy. Studenti se naučí, jak efektivně shromažďovat, analyzovat a interpretovat data, což je důležité pro jejich budoucí kariéru v oblasti práva, datového managementu nebo ve státní správě. Praktické aplikace metod sběru dat mohou zahrnovat tvorbu politik souladu s Data Actem, analýzu právní dokumentace a přípravu case studií.</w:t>
        <w:br/>
        <w:br/>
        <w:t>Věříme, že po absolvování této kapitoly budou studenti schopni efektivně používat různé metody sběru dat ve své práci a budou lépe připraveni na výzvy moderního datového prostředí.</w:t>
        <w:br/>
        <w:br/>
        <w:t xml:space="preserve">   - Strategies for data cleaning</w:t>
        <w:br/>
        <w:t>Strategies for data cleaning</w:t>
        <w:br/>
        <w:br/>
        <w:t>Data cleaning is a crucial step in the data management process that involves identifying and correcting errors, inconsistencies, and missing information in datasets. It is essential for ensuring the accuracy, reliability, and usability of data for analysis and decision-making. In this chapter, we will explore different strategies for data cleaning, including theoretical concepts, definitions, examples, and practical applications.</w:t>
        <w:br/>
        <w:br/>
        <w:t>Theoretical explanation:</w:t>
        <w:br/>
        <w:t>Data cleaning is the process of detecting and correcting errors in a dataset to improve its quality. This includes identifying missing values, outliers, duplicate entries, and inconsistencies in data fields. By cleaning data, organizations can ensure that their data is accurate, complete, and reliable for analysis and reporting.</w:t>
        <w:br/>
        <w:br/>
        <w:t>Definitions:</w:t>
        <w:br/>
        <w:t>- Data cleaning: The process of identifying and correcting errors in a dataset to improve its quality.</w:t>
        <w:br/>
        <w:t>- Missing values: Data points that are missing or not available in a dataset.</w:t>
        <w:br/>
        <w:t>- Outliers: Data points that are significantly different from the rest of the dataset.</w:t>
        <w:br/>
        <w:t>- Duplicate entries: Multiple entries of the same data in a dataset.</w:t>
        <w:br/>
        <w:br/>
        <w:t>Examples:</w:t>
        <w:br/>
        <w:t>- Removing duplicate entries in a customer database to ensure each customer is only represented once.</w:t>
        <w:br/>
        <w:t>- Imputing missing values in a sales dataset by using statistical methods to fill in the gaps.</w:t>
        <w:br/>
        <w:t>- Identifying outliers in a stock price dataset to ensure accurate analysis of market trends.</w:t>
        <w:br/>
        <w:br/>
        <w:t>Practical applications:</w:t>
        <w:br/>
        <w:t>- Data cleaning in retail: Ensuring accurate inventory management by removing duplicate entries and updating product information.</w:t>
        <w:br/>
        <w:t>- Data cleaning in healthcare: Improving patient records by identifying and correcting errors in medical data.</w:t>
        <w:br/>
        <w:t>- Data cleaning in finance: Ensuring accurate financial reporting by cleaning and validating transaction data.</w:t>
        <w:br/>
        <w:br/>
        <w:t>By implementing effective data cleaning strategies, organizations can improve the quality and reliability of their data, leading to better decision-making and analysis. It is important for data professionals to have a solid understanding of data cleaning techniques and best practices to ensure the integrity of their data assets.</w:t>
        <w:br/>
        <w:br/>
        <w:t xml:space="preserve">   - Implementing data cleaning techniques</w:t>
        <w:br/>
        <w:t># Implementace technik čištění dat</w:t>
        <w:br/>
        <w:br/>
        <w:t>## Teoretický výklad</w:t>
        <w:br/>
        <w:t>Data jsou nedílnou součástí moderního světa a mají obrovský potenciál pro podporu rozhodování a inovace. Nicméně pro maximální efektivitu je nezbytné provést důkladné čištění a transformaci dat. Data musí být upravena a očištěna tak, aby byla použitelná, spolehlivá a relevantní pro konkrétní účely.</w:t>
        <w:br/>
        <w:br/>
        <w:t>## Definice</w:t>
        <w:br/>
        <w:t>Proces čištění dat zahrnuje odstranění chybných, nepřesných, nekompletních nebo zastaralých dat z databáze. Transformace dat zase spočívá ve změně formátu, struktury nebo hodnot dat tak, aby byla vhodná pro analýzu nebo vizualizaci.</w:t>
        <w:br/>
        <w:br/>
        <w:t>## Příklady</w:t>
        <w:br/>
        <w:t>- Odstranění duplicitních záznamů z databáze</w:t>
        <w:br/>
        <w:t>- Oprava chybně zadaných dat (např. oprava formátu datumů)</w:t>
        <w:br/>
        <w:t>- Normalizace dat do jednotného formátu</w:t>
        <w:br/>
        <w:t>- Přidání chybějících informací z jiných zdrojů</w:t>
        <w:br/>
        <w:br/>
        <w:t>## Praktické aplikace</w:t>
        <w:br/>
        <w:t>- Analýza smluv: Identifikace chybných nebo nejasných údajů v právních dokumentech a jejich oprava</w:t>
        <w:br/>
        <w:t>- Návrh procesů: Vytvoření standardizovaných postupů pro čištění a transformaci dat v rámci firemních systémů</w:t>
        <w:br/>
        <w:t>- Case study implementace Data Actu: Aplikace technik čištění dat v souladu s legislativními požadavky</w:t>
        <w:br/>
        <w:br/>
        <w:t>Tato kapitola se zaměřuje na praktické metody a techniky implementace čištění dat v reálném prostředí. Studenti budou mít možnost se seznámit s konkrétními postupy a projekty, které jim umožní lépe porozumět důležitosti správného zpracování dat pro efektivní využití a analýzu. Hostující odborníci z praxe budou prezentovat své zkušenosti a doporučení pro efektivní čištění a transformaci dat v různých odvětvích a kontextech.</w:t>
        <w:br/>
        <w:br/>
        <w:t xml:space="preserve">   - Self-check quiz</w:t>
        <w:br/>
        <w:t># Kapitola: Samo-kontrolní kvíz</w:t>
        <w:br/>
        <w:br/>
        <w:t>V této kapitole se zaměříme na samo-kontrolní kvíz, který je určen k ověření základního povědomí a obeznámení se s hlavními tématy každého modulu kurzů. Kvíz slouží pouze k orientaci a není hodnocen.</w:t>
        <w:br/>
        <w:br/>
        <w:t>## Teoretický výklad</w:t>
        <w:br/>
        <w:t>Samo-kontrolní kvíz je nástrojem, který umožňuje studentům ověřit své znalosti a porozumění daného tématu bez potřeby externích znalostí. Obsahuje obecné otázky, které zahrnují klíčové pojmy, koncepty nebo jejich reálný význam v praxi.</w:t>
        <w:br/>
        <w:br/>
        <w:t>## Definice</w:t>
        <w:br/>
        <w:t>Samo-kontrolní kvíz je sada otázek, které umožňují studentům samo-hodnocení jejich znalostí a porozumění daného tématu. Tento kvíz není hodnocen a slouží pouze k zjištění úrovně obeznámenosti s danými tématy.</w:t>
        <w:br/>
        <w:br/>
        <w:t>## Příklady</w:t>
        <w:br/>
        <w:t>1. **Single Correct Answer (Standard Multiple Choice):**</w:t>
        <w:br/>
        <w:t xml:space="preserve">   - Otázka: Co označuje pojem "Big Data"?</w:t>
        <w:br/>
        <w:t xml:space="preserve">     A) Malá datová sada</w:t>
        <w:br/>
        <w:t xml:space="preserve">     B) Velké množství dat</w:t>
        <w:br/>
        <w:t xml:space="preserve">     C) Data bez významu</w:t>
        <w:br/>
        <w:t xml:space="preserve">     D) Data uložená v malém formátu</w:t>
        <w:br/>
        <w:t xml:space="preserve">     *Správná odpověď: B*</w:t>
        <w:br/>
        <w:br/>
        <w:t>2. **True/False:**</w:t>
        <w:br/>
        <w:t xml:space="preserve">   - Otázka: Big Data se týká pouze kvantitativní analýzy dat.</w:t>
        <w:br/>
        <w:t xml:space="preserve">     *Správná odpověď: False*</w:t>
        <w:br/>
        <w:br/>
        <w:t>## Praktické aplikace</w:t>
        <w:br/>
        <w:t>Samo-kontrolní kvíz poskytuje studentům možnost rychle ověřit své znalosti a porozumění učiva, což může napomoci k lepšímu zapamatování informací a zlepšení výsledků ve studiu. Díky kvízu mohou studenti identifikovat oblasti, ve kterých potřebují více praktiky nebo studia.</w:t>
        <w:br/>
        <w:br/>
        <w:t>Tato kapitola je důležitou součástí výuky, která podporuje aktivní učení a zapamatování klíčových informací. S samo-kontrolním kvízem mohou studenti efektivně sledovat svůj pokrok a připravit se lépe na skutečné testy či zkoušky.</w:t>
        <w:br/>
        <w:br/>
        <w:t>Samo-kontrolní kvíz je nástrojem, který podporuje samostudium a posiluje znalosti studentů. Je důležité ho začlenit do výuky jako součást celkového vzdělávacího procesu.</w:t>
        <w:br/>
        <w:br/>
        <w:br/>
        <w:t>3. Module 3 – Data Analysis Techniques</w:t>
        <w:br/>
        <w:t># 3. Module 3 – Data Analysis Techniques</w:t>
        <w:br/>
        <w:br/>
        <w:t>## Theoretical Explanation</w:t>
        <w:br/>
        <w:t>In this module, we will delve into various data analysis techniques used in the field of data management. Data analysis is crucial for interpreting and making informed decisions based on data. By understanding different techniques, students will be equipped to handle various types of data and extract valuable insights.</w:t>
        <w:br/>
        <w:br/>
        <w:t>### Definitions</w:t>
        <w:br/>
        <w:t>- **Data Analysis:** The process of inspecting, cleaning, transforming, and modeling data with the goal of discovering useful information, informing conclusions, and supporting decision-making.</w:t>
        <w:br/>
        <w:t>- **Data Act:** Regulation (EU) 2023/2854 on data, governing the sharing and processing of data within the European Union.</w:t>
        <w:br/>
        <w:t>- **GDPR:** General Data Protection Regulation, legislation that aims to protect the privacy and personal data of EU citizens.</w:t>
        <w:br/>
        <w:br/>
        <w:t>## Examples</w:t>
        <w:br/>
        <w:t>To better grasp data analysis techniques, let's explore a few examples:</w:t>
        <w:br/>
        <w:br/>
        <w:t>1. **Descriptive Analysis:** This technique involves summarizing and describing the main characteristics of a dataset. For instance, analyzing sales data to identify patterns and trends.</w:t>
        <w:br/>
        <w:br/>
        <w:t>2. **Predictive Analysis:** By using historical data, predictive analysis aims to forecast future outcomes. For example, predicting customer churn based on past behavior.</w:t>
        <w:br/>
        <w:br/>
        <w:t>3. **Clustering Analysis:** This technique groups similar data points together based on certain characteristics. An example could be segmenting customers based on their purchasing behavior.</w:t>
        <w:br/>
        <w:br/>
        <w:t>## Practical Applications</w:t>
        <w:br/>
        <w:t>Understanding data analysis techniques is essential for various practical applications:</w:t>
        <w:br/>
        <w:br/>
        <w:t>- **Business Decision Making:** Companies use data analysis to make strategic decisions, such as launching new products or targeting specific customer segments.</w:t>
        <w:br/>
        <w:t>- **Risk Assessment:** Analyzing data helps in identifying potential risks and taking preventive measures to mitigate them.</w:t>
        <w:br/>
        <w:t>- **Performance Evaluation:** By analyzing performance data, organizations can assess the effectiveness of their strategies and make necessary adjustments.</w:t>
        <w:br/>
        <w:br/>
        <w:t>By mastering data analysis techniques, students will acquire valuable skills for the modern data-driven world, where informed decision-making is paramount.</w:t>
        <w:br/>
        <w:br/>
        <w:t>## Summary of Key Points</w:t>
        <w:br/>
        <w:t>- Data analysis involves inspecting, cleaning, transforming, and modeling data to derive useful insights.</w:t>
        <w:br/>
        <w:t>- Different techniques such as descriptive, predictive, and clustering analysis are utilized based on the data analysis goals.</w:t>
        <w:br/>
        <w:t>- Practical applications of data analysis include business decision-making, risk assessment, and performance evaluation.</w:t>
        <w:br/>
        <w:br/>
        <w:t>## Self-Check Quiz</w:t>
        <w:br/>
        <w:t>Please take the following quiz to test your understanding of data analysis techniques:</w:t>
        <w:br/>
        <w:t>1. What is the main goal of predictive analysis?</w:t>
        <w:br/>
        <w:t>2. Give an example of a practical application of clustering analysis.</w:t>
        <w:br/>
        <w:t>3. How does descriptive analysis help in decision-making?</w:t>
        <w:br/>
        <w:t>4. Define the term Data Act.</w:t>
        <w:br/>
        <w:t>5. How can data analysis benefit organizations in risk assessment?</w:t>
        <w:br/>
        <w:br/>
        <w:t>Remember, this quiz is for self-assessment purposes only to reinforce your understanding of the module content. Good luck!</w:t>
        <w:br/>
        <w:br/>
        <w:t xml:space="preserve">   - Overview of data analysis techniques</w:t>
        <w:br/>
        <w:t>### Úvod do analýzy dat</w:t>
        <w:br/>
        <w:br/>
        <w:t>#### Teoretický výklad</w:t>
        <w:br/>
        <w:t>Analýza dat je proces systematického zkoumání, čištění, transformace a interpretace dat s cílem získat užitečné informace, podporovat rozhodování a odhalit vzory a trendy. Existuje mnoho různých technik a metod analýzy dat, které mohou být použity v různých oblastech jako je obchod, věda, technologie či veřejná správa.</w:t>
        <w:br/>
        <w:br/>
        <w:t>#### Definice</w:t>
        <w:br/>
        <w:t>- Analýza smluv: Proces analýzy obsahu smluv za účelem porozumění a interpretace klíčových aspektů, podmínek a rizik.</w:t>
        <w:br/>
        <w:t>- Návrh procesů: Navrhování a optimalizace procesů a procedur v organizaci za účelem zlepšení efektivity a efektivity.</w:t>
        <w:br/>
        <w:t>- Implementace Data Actu: Provádění a dodržování nařízení Data Act, které upravuje ochranu osobních dat a datovou politiku v rámci Evropské unie.</w:t>
        <w:br/>
        <w:br/>
        <w:t>#### Příklady</w:t>
        <w:br/>
        <w:t>- Analýza smluv: Identifikace nevýhodných klauzulí ve smlouvách a návrh nových požadavků.</w:t>
        <w:br/>
        <w:t>- Návrh procesů: Vytvoření nového workflow pro zpracování objednávek zákazníků.</w:t>
        <w:br/>
        <w:t>- Implementace Data Actu: Zajištění souladu s požadavky na ochranu dat a dodávání transparentní politiky pro uživatele.</w:t>
        <w:br/>
        <w:br/>
        <w:t>#### Praktické aplikace</w:t>
        <w:br/>
        <w:t>- Analýza smluv: Studenti budou analyzovat reálné smlouvy a identifikovat klíčové aspekty v praktických cvičeních.</w:t>
        <w:br/>
        <w:t>- Návrh procesů: Studenti přijdou s vlastními návrhy procesů pro zlepšení efektivity konkrétní organizace.</w:t>
        <w:br/>
        <w:t>- Implementace Data Actu: Skupinový projekt bude zaměřen na implementaci nařízení Data Act v konkrétním podniku nebo organizaci.</w:t>
        <w:br/>
        <w:br/>
        <w:t>Tato kapitola poskytuje studentům základní povědomí o důležitých technikách analýzy dat a připravuje je na praktické aplikace v reálném světě. S kombinací teoretického výkladu, definic, příkladů a praktických cvičení, studenti budou schopni efektivně aplikovat tyto dovednosti v praxi.</w:t>
        <w:br/>
        <w:br/>
        <w:t xml:space="preserve">   - Statistical analysis methods</w:t>
        <w:br/>
        <w:t>Statistical analysis methods play a crucial role in various fields such as business, economics, and social sciences. In this chapter, we will explore the theoretical background, definitions, examples, and practical applications of statistical analysis methods.</w:t>
        <w:br/>
        <w:br/>
        <w:t>**Teoretický výklad:**</w:t>
        <w:br/>
        <w:t>Statistical analysis methods involve the collection, organization, analysis, interpretation, and presentation of data. These methods help researchers to draw meaningful conclusions, make informed decisions, and identify patterns or trends in the data. There are various statistical techniques and tools that can be used depending on the type of data and research objectives.</w:t>
        <w:br/>
        <w:br/>
        <w:t>**Definice:**</w:t>
        <w:br/>
        <w:t>Statistical analysis methods encompass a wide range of techniques, including descriptive statistics (such as mean, median, and standard deviation), inferential statistics (such as hypothesis testing and regression analysis), and multivariate analysis (such as factor analysis and cluster analysis). These methods are used to summarize data, make predictions, test hypotheses, and explore relationships between variables.</w:t>
        <w:br/>
        <w:br/>
        <w:t>**Příklady:**</w:t>
        <w:br/>
        <w:t>- Descriptive statistics: Calculating the average age of a sample population or the percentage of customers who prefer a certain brand.</w:t>
        <w:br/>
        <w:t>- Inferential statistics: Conducting a t-test to compare the means of two groups or performing a chi-square test to analyze the relationship between categorical variables.</w:t>
        <w:br/>
        <w:t>- Multivariate analysis: Using principal component analysis to reduce the dimensionality of data or employing logistic regression to predict the likelihood of a certain outcome.</w:t>
        <w:br/>
        <w:br/>
        <w:t>**Praktické aplikace:**</w:t>
        <w:br/>
        <w:t>Statistical analysis methods are widely used in research, business, healthcare, and government to make data-driven decisions and solve complex problems. For example:</w:t>
        <w:br/>
        <w:t>- Business: Analyzing sales data to identify customer preferences and optimize marketing strategies.</w:t>
        <w:br/>
        <w:t>- Healthcare: Conducting clinical trials to evaluate the effectiveness of new medical treatments.</w:t>
        <w:br/>
        <w:t>- Government: Using census data to allocate resources and plan infrastructure projects.</w:t>
        <w:br/>
        <w:t>- Research: Investigating social trends and patterns in large datasets to understand human behavior.</w:t>
        <w:br/>
        <w:br/>
        <w:t>By mastering statistical analysis methods, students can enhance their analytical skills, critical thinking abilities, and decision-making capabilities. Moreover, these skills are highly valued in today's data-driven world and can open doors to a wide range of career opportunities in fields such as data science, market research, and policy analysis.</w:t>
        <w:br/>
        <w:br/>
        <w:t>Through lectures, practical exercises, group projects, and guest lectures from industry experts, students will gain a comprehensive understanding of statistical analysis methods and how to apply them in real-world scenarios. By the end of this course, students will be equipped with the knowledge and skills to conduct statistical analysis, interpret results, and communicate findings effectively.</w:t>
        <w:br/>
        <w:br/>
        <w:t xml:space="preserve">   - Data visualization tools</w:t>
        <w:br/>
        <w:t>### Kapitola: Data visualization tools</w:t>
        <w:br/>
        <w:br/>
        <w:t>#### Teoretický výklad:</w:t>
        <w:br/>
        <w:t>Data visualization tools jsou nástroje, které slouží k vizualizaci dat a informací získaných z různých zdrojů. Tyto nástroje umožňují uživatelům prezentovat data v grafické podobě, což usnadňuje analýzu a porozumění informacím. Data visualization je důležitá technika v oblasti analýzy dat a business intelligence.</w:t>
        <w:br/>
        <w:br/>
        <w:t>#### Definice:</w:t>
        <w:br/>
        <w:t>Data visualization tools jsou software, který umožňuje uživatelům vytvářet grafické reprezentace dat, jako jsou grafy, tabulky, dashboardy a infografiky. Tyto nástroje umožňují uživatelům vizualizovat složité datové soubory tak, aby bylo snadné porozumět vztahům, trendy a vzorům v datech.</w:t>
        <w:br/>
        <w:br/>
        <w:t>#### Příklady:</w:t>
        <w:br/>
        <w:t>- Tableau: Tableau je jedním z nejpopulárnějších nástrojů pro vizualizaci dat. Umí vytvářet interaktivní grafy a dashboardy z různých datových zdrojů.</w:t>
        <w:br/>
        <w:t>- Power BI: Power BI je další oblíbený nástroj pro vizualizaci dat od společnosti Microsoft. Umožňuje uživatelům vytvářet interaktivní reporty a dashboardy.</w:t>
        <w:br/>
        <w:t>- Google Data Studio: Google Data Studio je bezplatný nástroj pro vizualizaci dat, který umožňuje propojení s různými datovými zdroji a vytváření atraktivních reportů.</w:t>
        <w:br/>
        <w:br/>
        <w:t>#### Praktické aplikace:</w:t>
        <w:br/>
        <w:t>- Data visualization tools jsou často používány ve firmách pro monitorování výkonnosti, analýzu trhu a reporting.</w:t>
        <w:br/>
        <w:t>- Ve veřejném sektoru jsou tyto nástroje využívány pro vizualizaci statistických dat, například ve zdravotnictví nebo veřejné správě.</w:t>
        <w:br/>
        <w:t>- V akademickém prostředí se data visualization tools využívají pro výzkum a prezentaci výsledků.</w:t>
        <w:br/>
        <w:br/>
        <w:t>#### Metody výuky:</w:t>
        <w:br/>
        <w:t>- Přednášky s diskusí</w:t>
        <w:br/>
        <w:t>- Praktická cvičení (tvorba grafů a dashboardů)</w:t>
        <w:br/>
        <w:t>- Skupinové projekty (analyzování dat a prezentace výsledků)</w:t>
        <w:br/>
        <w:t>- Hostující přednášky odborníků z praxe (datoví manažeři, analytici)</w:t>
        <w:br/>
        <w:br/>
        <w:t>#### Způsob hodnocení:</w:t>
        <w:br/>
        <w:t>- Soutěžní projekty na tvorbu vizualizací dat</w:t>
        <w:br/>
        <w:t>- Písemné testy zaměřené na pochopení principů data visualization</w:t>
        <w:br/>
        <w:t>- Prezentace projektů a diskuse o použitých metodách a výsledcích</w:t>
        <w:br/>
        <w:br/>
        <w:t>Data visualization tools jsou klíčové pro efektivní analýzu a prezentaci dat v dnešní digitální době. Je důležité, aby studenti získali znalosti a dovednosti v oblasti práce s těmito nástroji, aby mohli úspěšně aplikovat data vizualizace ve svých budoucích profesních kariérách.</w:t>
        <w:br/>
        <w:br/>
        <w:t xml:space="preserve">   - Self-check quiz</w:t>
        <w:br/>
        <w:t># Self-Check Quiz</w:t>
        <w:br/>
        <w:br/>
        <w:t>### Module 1 - Introduction to Data Management</w:t>
        <w:br/>
        <w:br/>
        <w:t>1. What is the purpose of data management?</w:t>
        <w:br/>
        <w:t xml:space="preserve">   A) Storing data only</w:t>
        <w:br/>
        <w:t xml:space="preserve">   B) Organizing and maintaining data</w:t>
        <w:br/>
        <w:t xml:space="preserve">   C) Ignoring data</w:t>
        <w:br/>
        <w:t xml:space="preserve">   D) Deleting data</w:t>
        <w:br/>
        <w:t xml:space="preserve">   </w:t>
        <w:br/>
        <w:t>### Module 2 - Types of Data</w:t>
        <w:br/>
        <w:br/>
        <w:t>2. Which of the following is not a type of data?</w:t>
        <w:br/>
        <w:t xml:space="preserve">   A) Structured data</w:t>
        <w:br/>
        <w:t xml:space="preserve">   B) Unstructured data</w:t>
        <w:br/>
        <w:t xml:space="preserve">   C) Semi-structured data</w:t>
        <w:br/>
        <w:t xml:space="preserve">   D) Smart data</w:t>
        <w:br/>
        <w:br/>
        <w:t>### Module 3 - Data Governance</w:t>
        <w:br/>
        <w:br/>
        <w:t>3. True or False: Data governance refers to the overall management of the availability, usability, integrity, and security of data used in an enterprise.</w:t>
        <w:br/>
        <w:t xml:space="preserve">   A) True</w:t>
        <w:br/>
        <w:t xml:space="preserve">   B) False</w:t>
        <w:br/>
        <w:br/>
        <w:t>### Module 4 - Data Privacy</w:t>
        <w:br/>
        <w:br/>
        <w:t>4. What is data privacy concerned with?</w:t>
        <w:br/>
        <w:t xml:space="preserve">   A) Protecting personal information</w:t>
        <w:br/>
        <w:t xml:space="preserve">   B) Sharing data with everyone</w:t>
        <w:br/>
        <w:t xml:space="preserve">   C) Selling data for profit</w:t>
        <w:br/>
        <w:t xml:space="preserve">   D) Ignoring data protection regulations</w:t>
        <w:br/>
        <w:br/>
        <w:t>---</w:t>
        <w:br/>
        <w:br/>
        <w:t>This self-check quiz is designed to help you assess your understanding of the key concepts covered in each module. Remember, this quiz is for self-assessment purposes only and is not graded. Good luck!</w:t>
        <w:br/>
        <w:br/>
        <w:br/>
        <w:t>4. Module 4 – Machine Learning Fundamentals</w:t>
        <w:br/>
        <w:t># Course Title: Machine Learning Fundamentals</w:t>
        <w:br/>
        <w:br/>
        <w:t>## Module 4 – Machine Learning Fundamentals</w:t>
        <w:br/>
        <w:br/>
        <w:t>**Teoretický výklad:**</w:t>
        <w:br/>
        <w:t>Machine Learning (ML) is a branch of artificial intelligence that focuses on the development of algorithms and statistical models that enable computers to learn from and make predictions or decisions based on data. It involves building and training models to recognize patterns in data and make informed decisions without being explicitly programmed to do so.</w:t>
        <w:br/>
        <w:br/>
        <w:t>**Definice:**</w:t>
        <w:br/>
        <w:t>- Supervised Learning: A type of ML where the model is trained on labeled data, and its aim is to learn a mapping function to predict the output from the input data.</w:t>
        <w:br/>
        <w:t>- Unsupervised Learning: In this type of ML, the model is trained on unlabeled data, and it aims to find hidden patterns or intrinsic structures in the input data.</w:t>
        <w:br/>
        <w:t>- Reinforcement Learning: This ML method involves training a model to make sequential decisions by rewarding or punishing it based on its actions.</w:t>
        <w:br/>
        <w:br/>
        <w:t>**Příklady:**</w:t>
        <w:br/>
        <w:t>- Supervised Learning: Predicting house prices based on features like location, size, and number of bedrooms.</w:t>
        <w:br/>
        <w:t>- Unsupervised Learning: Clustering similar customer segments based on their purchase behavior.</w:t>
        <w:br/>
        <w:t>- Reinforcement Learning: Teaching a computer program to play chess by rewarding it for winning games.</w:t>
        <w:br/>
        <w:br/>
        <w:t>**Praktické aplikace:**</w:t>
        <w:br/>
        <w:t>- Image recognition: ML algorithms can be trained to classify images into different categories, making them useful in facial recognition systems or medical image analysis.</w:t>
        <w:br/>
        <w:t>- Natural language processing: ML models can analyze and generate human language, enabling applications like chatbots or sentiment analysis.</w:t>
        <w:br/>
        <w:t>- Fraud detection: ML algorithms can detect fraudulent activities by analyzing patterns in transaction data, helping to prevent financial losses.</w:t>
        <w:br/>
        <w:br/>
        <w:t xml:space="preserve">By understanding the fundamental concepts and applications of machine learning, students can develop the skills needed to apply these techniques in various real-world scenarios. </w:t>
        <w:br/>
        <w:br/>
        <w:t>## Self-Check Quiz:</w:t>
        <w:br/>
        <w:t>1. What is the main goal of supervised learning?</w:t>
        <w:br/>
        <w:t xml:space="preserve">   - A) Find hidden patterns in data</w:t>
        <w:br/>
        <w:t xml:space="preserve">   - B) Predict output from input data</w:t>
        <w:br/>
        <w:t xml:space="preserve">   - C) Train a model on unlabeled data</w:t>
        <w:br/>
        <w:t xml:space="preserve">   - D) Make sequential decisions</w:t>
        <w:br/>
        <w:br/>
        <w:t>2. Which practical application of machine learning involves analyzing human language?</w:t>
        <w:br/>
        <w:t xml:space="preserve">   - A) Image recognition</w:t>
        <w:br/>
        <w:t xml:space="preserve">   - B) Natural language processing</w:t>
        <w:br/>
        <w:t xml:space="preserve">   - C) Fraud detection</w:t>
        <w:br/>
        <w:t xml:space="preserve">   - D) Predicting house prices</w:t>
        <w:br/>
        <w:br/>
        <w:t>(Answers: 1 - B, 2 - B)</w:t>
        <w:br/>
        <w:br/>
        <w:t xml:space="preserve">   - Introduction to machine learning</w:t>
        <w:br/>
        <w:t># Introduction to Machine Learning</w:t>
        <w:br/>
        <w:br/>
        <w:t>## Module 1: The Basics of Machine Learning</w:t>
        <w:br/>
        <w:t>- **Theoretical Explanation:**</w:t>
        <w:br/>
        <w:t xml:space="preserve">  - Introduction to machine learning and its applications</w:t>
        <w:br/>
        <w:t xml:space="preserve">  - Overview of different types of machine learning algorithms</w:t>
        <w:br/>
        <w:t>- **Definitions:**</w:t>
        <w:br/>
        <w:t xml:space="preserve">  - Supervised learning, unsupervised learning, reinforcement learning</w:t>
        <w:br/>
        <w:t xml:space="preserve">  - Training data, testing data, accuracy, overfitting</w:t>
        <w:br/>
        <w:t>- **Examples:**</w:t>
        <w:br/>
        <w:t xml:space="preserve">  - Classification of emails as spam or not spam</w:t>
        <w:br/>
        <w:t xml:space="preserve">  - Predicting house prices based on features like location and size</w:t>
        <w:br/>
        <w:t>- **Practical Applications:**</w:t>
        <w:br/>
        <w:t xml:space="preserve">  - Recommender systems for online shopping platforms</w:t>
        <w:br/>
        <w:t xml:space="preserve">  - Fraud detection in financial transactions</w:t>
        <w:br/>
        <w:br/>
        <w:t>## Module 2: Neural Networks and Deep Learning</w:t>
        <w:br/>
        <w:t>- **Theoretical Explanation:**</w:t>
        <w:br/>
        <w:t xml:space="preserve">  - Understanding neural networks and their structure</w:t>
        <w:br/>
        <w:t xml:space="preserve">  - Deep learning as a subset of machine learning</w:t>
        <w:br/>
        <w:t>- **Definitions:**</w:t>
        <w:br/>
        <w:t xml:space="preserve">  - Layers, neurons, activation functions</w:t>
        <w:br/>
        <w:t xml:space="preserve">  - Convolutional neural networks, recurrent neural networks</w:t>
        <w:br/>
        <w:t>- **Examples:**</w:t>
        <w:br/>
        <w:t xml:space="preserve">  - Image recognition and classification</w:t>
        <w:br/>
        <w:t xml:space="preserve">  - Natural language processing tasks like sentiment analysis</w:t>
        <w:br/>
        <w:t>- **Practical Applications:**</w:t>
        <w:br/>
        <w:t xml:space="preserve">  - Autonomous driving systems using deep learning algorithms</w:t>
        <w:br/>
        <w:t xml:space="preserve">  - Medical image analysis for diagnosing diseases</w:t>
        <w:br/>
        <w:br/>
        <w:t>## Module 3: Evaluation Metrics and Model Selection</w:t>
        <w:br/>
        <w:t>- **Theoretical Explanation:**</w:t>
        <w:br/>
        <w:t xml:space="preserve">  - Metrics for evaluating machine learning models</w:t>
        <w:br/>
        <w:t xml:space="preserve">  - Importance of selecting the right model for the task</w:t>
        <w:br/>
        <w:t>- **Definitions:**</w:t>
        <w:br/>
        <w:t xml:space="preserve">  - Precision, recall, F1 score, ROC curve</w:t>
        <w:br/>
        <w:t xml:space="preserve">  - Cross-validation, hyperparameter tuning</w:t>
        <w:br/>
        <w:t>- **Examples:**</w:t>
        <w:br/>
        <w:t xml:space="preserve">  - Calculating accuracy for a binary classification problem</w:t>
        <w:br/>
        <w:t xml:space="preserve">  - Using cross-validation to assess model performance</w:t>
        <w:br/>
        <w:t>- **Practical Applications:**</w:t>
        <w:br/>
        <w:t xml:space="preserve">  - Choosing the best model for predicting customer churn</w:t>
        <w:br/>
        <w:t xml:space="preserve">  - Evaluating the performance of a sentiment analysis model</w:t>
        <w:br/>
        <w:br/>
        <w:t>## Module 4: Ethical Considerations in Machine Learning</w:t>
        <w:br/>
        <w:t>- **Theoretical Explanation:**</w:t>
        <w:br/>
        <w:t xml:space="preserve">  - Ethical implications of using machine learning algorithms</w:t>
        <w:br/>
        <w:t xml:space="preserve">  - Bias and fairness issues in AI systems</w:t>
        <w:br/>
        <w:t>- **Definitions:**</w:t>
        <w:br/>
        <w:t xml:space="preserve">  - Algorithmic bias, fairness, transparency</w:t>
        <w:br/>
        <w:t xml:space="preserve">  - Data privacy, security, interpretability</w:t>
        <w:br/>
        <w:t>- **Examples:**</w:t>
        <w:br/>
        <w:t xml:space="preserve">  - Gender bias in hiring algorithms</w:t>
        <w:br/>
        <w:t xml:space="preserve">  - Racial bias in predictive policing systems</w:t>
        <w:br/>
        <w:t>- **Practical Applications:**</w:t>
        <w:br/>
        <w:t xml:space="preserve">  - Implementing fairness measures in credit scoring models</w:t>
        <w:br/>
        <w:t xml:space="preserve">  - Ensuring data privacy compliance in healthcare AI applications</w:t>
        <w:br/>
        <w:br/>
        <w:t>---</w:t>
        <w:br/>
        <w:br/>
        <w:t>In each module, students will gain a solid theoretical understanding of the topic, learn key definitions and concepts, explore relevant examples, and discuss practical applications in real-world scenarios. Self-check questions will be provided at the end of each module to reinforce learning and assess understanding. This course aims to provide a comprehensive introduction to machine learning and its various aspects, preparing students for further exploration in the field.</w:t>
        <w:br/>
        <w:br/>
        <w:t xml:space="preserve">   - Supervised and unsupervised learning</w:t>
        <w:br/>
        <w:t># Kapitola 3: Supervised and Unsupervised Learning</w:t>
        <w:br/>
        <w:br/>
        <w:t>## Teoretický výklad</w:t>
        <w:br/>
        <w:br/>
        <w:t xml:space="preserve">Supervised and unsupervised learning jsou dva hlavní typy machine learningu, které umožňují strojům naučit se různé vzory a pravidla z dat. </w:t>
        <w:br/>
        <w:br/>
        <w:t>1. **Supervised Learning**:</w:t>
        <w:br/>
        <w:t xml:space="preserve">   - Supervised learning je typ machine learningu, kde je model trénován na základě označených dat.</w:t>
        <w:br/>
        <w:t xml:space="preserve">   - Model je předem naučen na trénovacích datech obsahujících vstupní data a odpovídající výstup (label).</w:t>
        <w:br/>
        <w:t xml:space="preserve">   - Cílem modelu je naučit se vzory a vztahy mezi vstupy a výstupy, aby byl schopen správně predikovat výstup pro nová neoznačená data.</w:t>
        <w:br/>
        <w:br/>
        <w:t>2. **Unsupervised Learning**:</w:t>
        <w:br/>
        <w:t xml:space="preserve">   - Unsupervised learning je typ machine learningu, kde model není trénován na označených datech.</w:t>
        <w:br/>
        <w:t xml:space="preserve">   - Model je trénován na neoznačených datech a jeho cílem je najít skryté struktury, vzory nebo skupiny v datech.</w:t>
        <w:br/>
        <w:t xml:space="preserve">   - Tento typ učení je často využíván pro shlukování dat nebo redukci dimenzionality.</w:t>
        <w:br/>
        <w:br/>
        <w:t>## Definice</w:t>
        <w:br/>
        <w:br/>
        <w:t>- **Supervised Learning**: Supervised learning je metoda machine learningu, kde je model trénován na základě označených dat s cílem predikovat správný výstup pro nová neoznačená data.</w:t>
        <w:br/>
        <w:t>- **Unsupervised Learning**: Unsupervised learning je metoda machine learningu, kdy je model trénován na neoznačených datech s cílem najít skryté vzory nebo struktury v datech.</w:t>
        <w:br/>
        <w:br/>
        <w:t>## Příklady</w:t>
        <w:br/>
        <w:br/>
        <w:t>- **Supervised Learning**:</w:t>
        <w:br/>
        <w:t xml:space="preserve">   - Klasifikace emailů jako spam nebo ne-spam na základě obsahu.</w:t>
        <w:br/>
        <w:t xml:space="preserve">   - Predikce cen nemovitostí na základě parametrů jako velikost, umístění atd.</w:t>
        <w:br/>
        <w:br/>
        <w:t>- **Unsupervised Learning**:</w:t>
        <w:br/>
        <w:t xml:space="preserve">   - Shlukování zákazníků na základě jejich chování a preferencí.</w:t>
        <w:br/>
        <w:t xml:space="preserve">   - Redukce dimenzionality dat pro vizualizaci a analýzu.</w:t>
        <w:br/>
        <w:br/>
        <w:t>## Praktické aplikace</w:t>
        <w:br/>
        <w:br/>
        <w:t>- **Supervised Learning**:</w:t>
        <w:br/>
        <w:t xml:space="preserve">   - Pomáhá společnostem v predikci trendů a chování zákazníků pro lepší marketingové strategie.</w:t>
        <w:br/>
        <w:t xml:space="preserve">   - V medicíně je používán pro diagnostiku nemocí na základě symptomů pacientů.</w:t>
        <w:br/>
        <w:br/>
        <w:t>- **Unsupervised Learning**:</w:t>
        <w:br/>
        <w:t xml:space="preserve">   - Pomáhá v detekci anomálií v datech, což může vést k prevenci podvodů.</w:t>
        <w:br/>
        <w:t xml:space="preserve">   - V e-commerce je využíván pro doporučování produktů zákazníkům na základě jejich historie nákupů.</w:t>
        <w:br/>
        <w:br/>
        <w:t>Celkově lze říci, že supervised and unsupervised learning jsou klíčovými technikami v oblasti machine learningu a mají široké spektrum aplikací napříč různými odvětvími. Je důležité porozumět rozdílům mezi oběma přístupy a vybrat ten správný podle konkrétního problému nebo úkolu, který je potřeba řešit.</w:t>
        <w:br/>
        <w:br/>
        <w:t xml:space="preserve">   - Applying machine learning algorithms</w:t>
        <w:br/>
        <w:br/>
        <w:t>Teorie strojového učení je založena na využití algoritmů a technik, které umožňují počítačům "učit se" ze zkušeností a přizpůsobovat své chování na základě dat. Jedním z hlavních cílů strojového učení je predikce a analýza dat, které mohou být následně využity k rozhodování a automatizaci procesů.</w:t>
        <w:br/>
        <w:br/>
        <w:t>Definice:</w:t>
        <w:br/>
        <w:br/>
        <w:t>- Strojové učení: oblast umělé inteligence, která se zabývá vývojem algoritmů schopných "učit se" a zlepšovat své schopnosti na základě zkušeností.</w:t>
        <w:br/>
        <w:br/>
        <w:t>- Algoritmy: matematické postupy a procesy, které umožňují počítačům provádět různé úkoly a analýzy dat.</w:t>
        <w:br/>
        <w:br/>
        <w:t>Příklady:</w:t>
        <w:br/>
        <w:br/>
        <w:t>- Klasifikace: identifikace objektů nebo kategorií na základě vzorů v datech, například rozpoznávání tváří na fotografiích.</w:t>
        <w:br/>
        <w:br/>
        <w:t>- Regrese: předpovídání hodnoty určité proměnné na základě známých dat, například předpověď cen nemovitostí.</w:t>
        <w:br/>
        <w:br/>
        <w:t>Praktické aplikace:</w:t>
        <w:br/>
        <w:br/>
        <w:t>- Zdravotnictví: strojové učení může být využito k diagnostice nemocí a predikci zdravotních stavů pacientů na základě lékařských dat.</w:t>
        <w:br/>
        <w:br/>
        <w:t>- Finanční sektor: algoritmy strojového učení mohou být využity k analýze trhů, predikci cen akcií a detekci podvodů.</w:t>
        <w:br/>
        <w:br/>
        <w:t>- Marketing: personalizace reklamních kampaní na základě chování zákazníků a analýzy dat o jejich preferencích.</w:t>
        <w:br/>
        <w:br/>
        <w:t>Strojové učení a aplikace algoritmů mají stále rostoucí vliv na různé oblasti lidské činnosti a přinášejí inovativní přístupy k analýze dat a rozhodování. Studium těchto konceptů je klíčové pro budoucí odborníky v oblasti informačních technologií a vědy o datech.</w:t>
        <w:br/>
        <w:br/>
        <w:t xml:space="preserve">   - Self-check quiz</w:t>
        <w:br/>
        <w:t># Self-check quiz</w:t>
        <w:br/>
        <w:br/>
        <w:t>After going through the core learning content presented in the modules, it is important to check your understanding. Below are some general self-check questions for each module. These questions are designed to help you gauge your basic awareness and familiarity with the topics covered. Remember, this quiz is for self-assessment only and is not graded.</w:t>
        <w:br/>
        <w:br/>
        <w:t>## Module 1: Introduction to [Topic]</w:t>
        <w:br/>
        <w:br/>
        <w:t>1. What is the main focus of this module?</w:t>
        <w:br/>
        <w:t xml:space="preserve">   A) Practical applications</w:t>
        <w:br/>
        <w:t xml:space="preserve">   B) Theoretical concepts</w:t>
        <w:br/>
        <w:t xml:space="preserve">   C) Real-world examples</w:t>
        <w:br/>
        <w:t xml:space="preserve">   D) Definitions and key terms</w:t>
        <w:br/>
        <w:t xml:space="preserve">   *Correct answer: B*</w:t>
        <w:br/>
        <w:br/>
        <w:t>## Module 2: Key Concepts in [Topic]</w:t>
        <w:br/>
        <w:br/>
        <w:t>1. Which term best describes the core idea of this module?</w:t>
        <w:br/>
        <w:t xml:space="preserve">   A) Practicality</w:t>
        <w:br/>
        <w:t xml:space="preserve">   B) Complexity</w:t>
        <w:br/>
        <w:t xml:space="preserve">   C) Simplification</w:t>
        <w:br/>
        <w:t xml:space="preserve">   D) Innovation</w:t>
        <w:br/>
        <w:t xml:space="preserve">   *Correct answer: B*</w:t>
        <w:br/>
        <w:br/>
        <w:t>## Module 3: Case Studies in [Topic]</w:t>
        <w:br/>
        <w:br/>
        <w:t>1. What is the purpose of exploring case studies in this module?</w:t>
        <w:br/>
        <w:t xml:space="preserve">   A) To understand theoretical concepts</w:t>
        <w:br/>
        <w:t xml:space="preserve">   B) To apply knowledge in real-world scenarios</w:t>
        <w:br/>
        <w:t xml:space="preserve">   C) To memorize key terms</w:t>
        <w:br/>
        <w:t xml:space="preserve">   D) To conduct experiments</w:t>
        <w:br/>
        <w:t xml:space="preserve">   *Correct answer: B*</w:t>
        <w:br/>
        <w:br/>
        <w:t>## Module 4: Advanced Topics in [Topic]</w:t>
        <w:br/>
        <w:br/>
        <w:t>1. What distinguishes the advanced topics discussed in this module?</w:t>
        <w:br/>
        <w:t xml:space="preserve">   A) Their simplicity</w:t>
        <w:br/>
        <w:t xml:space="preserve">   B) Their relevance to everyday life</w:t>
        <w:br/>
        <w:t xml:space="preserve">   C) Their complexity and depth</w:t>
        <w:br/>
        <w:t xml:space="preserve">   D) Their historical background</w:t>
        <w:br/>
        <w:t xml:space="preserve">   *Correct answer: C*</w:t>
        <w:br/>
        <w:br/>
        <w:t>By answering these self-check questions, you can assess your understanding of the course material. Feel free to revisit the modules if needed to reinforce your knowledge and grasp of the topics. Remember, learning is a continuous process, and self-assessment is a valuable tool in gauging your progress.</w:t>
        <w:br/>
        <w:br/>
        <w:br/>
        <w:t>5. Module 5 – Data Mining and Pattern Recognition</w:t>
        <w:br/>
        <w:t>Kapitola 5: Data Mining and Pattern Recognition</w:t>
        <w:br/>
        <w:br/>
        <w:t>V této kapitole se budeme zaměřovat na důležité koncepty datové analýzy, jako je data mining a rozpoznávání vzorů. Data mining je proces identifikace vzorů a trendů v datech pomocí různých statistických technik a algoritmů. Rozpoznávání vzorů je potom schopnost systému identifikovat vzory v datech a použít je k predikci budoucích událostí nebo chování.</w:t>
        <w:br/>
        <w:br/>
        <w:t>### Teoretický výklad:</w:t>
        <w:br/>
        <w:t>Data mining je klíčový prvek v procesu extrakce informací z velkých objemů dat. Pomocí různých metod, jako jsou klastrovací analýza, asociativní pravidla nebo klasifikace, lze odhalit skryté vzory a informace obsažené v datech. Rozpoznávání vzorů je pak schopnost systému automaticky identifikovat a generalizovat vzory z dat.</w:t>
        <w:br/>
        <w:br/>
        <w:t>### Definice:</w:t>
        <w:br/>
        <w:t>- Data mining: Proces extrakce užitečných vzorů a informací z datových sad.</w:t>
        <w:br/>
        <w:t>- Rozpoznávání vzorů: Technika identifikace a interpretace vzorů v datech k predikci budoucích událostí.</w:t>
        <w:br/>
        <w:br/>
        <w:t>### Příklady:</w:t>
        <w:br/>
        <w:t>- Využití data miningu k predikci tržeb společnosti na základě historických dat.</w:t>
        <w:br/>
        <w:t>- Rozpoznávání vzorů v biometrických datech k identifikaci jednotlivců.</w:t>
        <w:br/>
        <w:br/>
        <w:t>### Praktické aplikace:</w:t>
        <w:br/>
        <w:t>- V podnikání: Pomocí data miningu lze identifikovat segmenty zákazníků pro cílené marketingové akce.</w:t>
        <w:br/>
        <w:t>- V medicíně: Rozpoznávání vzorů může pomoci při diagnostice onemocnění na základě lékařských dat.</w:t>
        <w:br/>
        <w:br/>
        <w:t>Tato kapitola nám poskytne důležité nástroje pro práci s rozsáhlými datovými sady a pomůže nám odhalit klíčové informace a vzory skryté v datech. Data mining a rozpoznávání vzorů jsou nezbytné pro vytváření prediktivních modelů a optimalizaci rozhodovacích procesů ve různých odvětvích.</w:t>
        <w:br/>
        <w:br/>
        <w:t xml:space="preserve">   - Understanding data mining concepts</w:t>
        <w:br/>
        <w:t>Kapitola 3: Porozumění konceptům datového dolování</w:t>
        <w:br/>
        <w:br/>
        <w:t>1. Teoretický výklad:</w:t>
        <w:br/>
        <w:t>- Datové dolování je proces extrakce zajímavých a doposud neznámých informací z rozsáhlých datasetů. Tento proces zahrnuje použití pokročilých algoritmů a technik pro analýzu dat a identifikaci vzorců či trendů.</w:t>
        <w:br/>
        <w:br/>
        <w:t>2. Definice:</w:t>
        <w:br/>
        <w:t>- Datové dolování zahrnuje různé metody a techniky, jako je klastrování, klasifikace, asociace nebo predikce. Tyto techniky umožňují provádět analýzu dat na základě různých kritérií a identifikovat zajímavé informace.</w:t>
        <w:br/>
        <w:br/>
        <w:t>3. Příklady:</w:t>
        <w:br/>
        <w:t>- Například při analýze nákupních vzorců zákazníků v supermarketu lze využít datového dolování k identifikaci skupin zákazníků s podobnými preferencemi a chováním. To pak může vést k lepšímu cílení marketingových kampaní nebo optimalizaci nabídky produktů.</w:t>
        <w:br/>
        <w:br/>
        <w:t>4. Praktické aplikace:</w:t>
        <w:br/>
        <w:t>- Datové dolování nachází uplatnění v různých odvětvích, jako je obchod, zdravotnictví, finančnictví či věda. Zlepšuje efektivitu rozhodování a umožňuje vytěžit maximum z dostupných dat. Praktické aplikace zahrnují vytváření doporučení pro personalizované služby, predikci trendů na trhu nebo detekci podvodného chování.</w:t>
        <w:br/>
        <w:br/>
        <w:t>Tento teoretický výklad, definice, příklady a praktické aplikace datového dolování pomohou studentům porozumět základním konceptům a využití této disciplíny v praxi.</w:t>
        <w:br/>
        <w:br/>
        <w:t xml:space="preserve">   - Identifying patterns in data</w:t>
        <w:br/>
        <w:t>Téma kapitoly: Identifikace vzorců v datech</w:t>
        <w:br/>
        <w:br/>
        <w:t>Teoretický výklad:</w:t>
        <w:br/>
        <w:br/>
        <w:t>Identifikace vzorců v datech je klíčovým prvkem analýzy dat a strojového učení. Tento proces zahrnuje rozlišování a analýzu různých typů dat a režimů přístupu k nim. Tím se zajistí efektivní zpracování a využití dat pro různé účely.</w:t>
        <w:br/>
        <w:br/>
        <w:t>Definice:</w:t>
        <w:br/>
        <w:br/>
        <w:t>Identifikace vzorců v datech zahrnuje provádění operací s daty, jako je shromáždění, zaznamenání, uspořádání, strukturování, uložení a přizpůsobení. Cílem je získat cenné poznatky z dat a usnadnit analýzu a využití dat pro konkrétní účely.</w:t>
        <w:br/>
        <w:br/>
        <w:t>Příklady:</w:t>
        <w:br/>
        <w:br/>
        <w:t>Příklady identifikace vzorců v datech mohou zahrnovat analýzu dat shromážděných z různých senzorů nebo skupin senzorů a následnou aplikaci algoritmů pro získání nových poznatků. Dalším příkladem může být analýza dat uložených v různých systémech a jejich propojení pro zlepšení interoperability a využití dat.</w:t>
        <w:br/>
        <w:br/>
        <w:t>Praktické aplikace:</w:t>
        <w:br/>
        <w:br/>
        <w:t>Praktické aplikace identifikace vzorců v datech mohou zahrnovat návrh procesů a politiky pro soulad s evropským Data Actem. Studenti se při skupinových projektech mohou účastnit case studií implementace Data Actu a diskutovat příklady implementace a případové studie z praxe. Další praktickou aplikací může být analýza smluv a navrhování procesů pro správné nakládání s daty a zajištění transparentnosti a ochrany dat.</w:t>
        <w:br/>
        <w:br/>
        <w:t>Využijeme výukový styl, který je vhodný pro studium, včetně přednášek s diskusí, praktických cvičení, skupinových projektů a hostujících přednášek odborníků z praxe. Studenti budou hodnoceni prostřednictvím průběžných testů, skupinových projektů a závěrečného písemného testu, které budou zohledňovat jejich schopnost analyzovat dopady nařízení na podniky, spotřebitele a státní správu, rozlišovat mezi různými typy dat a režimy přístupu k nim, a navrhovat procesy a politiky souladu s Data Actem.</w:t>
        <w:br/>
        <w:br/>
        <w:t>Doporučená literatura:</w:t>
        <w:br/>
        <w:br/>
        <w:t>Pro hloubější porozumění identifikaci vzorců v datech a souvisejícím tématům doporučujeme studentům studovat doporučenou literaturu, která zahrnuje analýzy dopadů nařízení na podniky, spotřebitele a státní správu, definice různých typů dat a režimů přístupu k nim, návrhy procesů a politiky pro soulad s Data Actem a příklady implementace a případové studie z praxe.</w:t>
        <w:br/>
        <w:br/>
        <w:t>S touto ucelenou kapitolou pro univerzitní kurz se studenti získají komplexní znalosti o identifikaci vzorců v datech a jejich praktickém využití v různých odvětvích a oblastech.</w:t>
        <w:br/>
        <w:br/>
        <w:t xml:space="preserve">   - Pattern recognition algorithms</w:t>
        <w:br/>
        <w:t># Kapitola 5: Algoritmy rozpoznávání vzorů</w:t>
        <w:br/>
        <w:br/>
        <w:t>## Teoretický výklad</w:t>
        <w:br/>
        <w:br/>
        <w:t>Algoritmy rozpoznávání vzorů jsou matematické postupy používané k identifikaci vzorců a struktur v datech. Tyto algoritmy umožňují počítačům automaticky identifikovat a klasifikovat data podle určitých kritérií. Mohou být aplikovány v různých oblastech, jako je biometrika, předpovídání chování zákazníků nebo lékařská diagnostika.</w:t>
        <w:br/>
        <w:br/>
        <w:t>## Definice</w:t>
        <w:br/>
        <w:br/>
        <w:t>Algoritmy rozpoznávání vzorů jsou výpočetní postupy, které analyzují a identifikují vzory v datech. Mohou být založeny na různých metodách, včetně strojového učení, neuronových sítí nebo statistických analýz.</w:t>
        <w:br/>
        <w:br/>
        <w:t>## Příklady</w:t>
        <w:br/>
        <w:br/>
        <w:t>- Klasifikace e-mailů jako spamu nebo ne-spamu pomocí algoritmů na základě obsahu a struktury textu.</w:t>
        <w:br/>
        <w:t>- Rozpoznávání tváří ve fotografii pro automatické označování osob na sociálních sítích.</w:t>
        <w:br/>
        <w:t>- Diagnostika nemocí na základě medicínských obrazů pomocí algoritmů analýzy obrazu.</w:t>
        <w:br/>
        <w:br/>
        <w:t>## Praktické aplikace</w:t>
        <w:br/>
        <w:br/>
        <w:t>- Ve zdravotnictví se algoritmy rozpoznávání vzorů využívají k diagnostice nemocí a analýze lékařských obrazů.</w:t>
        <w:br/>
        <w:t>- V marketingu jsou tyto algoritmy využívány k predikci chování zákazníků a personalizaci marketingových kampaní.</w:t>
        <w:br/>
        <w:t>- V kybernetické bezpečnosti mohou algoritmy rozpoznávání vzorů pomoci identifikovat a blokovat kybernetické útoky.</w:t>
        <w:br/>
        <w:br/>
        <w:t>Algoritmy rozpoznávání vzorů jsou mocným nástrojem pro automatickou analýzu a klasifikaci dat v různých oblastech. Jejich správná implementace a použití může přinést hodnotné poznatky a usnadnit rozhodování v mnoha oblastech lidské činnosti.</w:t>
        <w:br/>
        <w:br/>
        <w:t xml:space="preserve">   - Self-check quiz</w:t>
        <w:br/>
        <w:t># Kapitola 9: Samo-hodnotící kvíz</w:t>
        <w:br/>
        <w:br/>
        <w:t>V této kapitole se zaměříme na vytvoření samohodnotícího kvízu pro univerzitní kurz. Tento kvíz bude sloužit k orientaci a sebehodnocení studentů, nejedná se o hodnocenou část kurzu. Každý modul bude obsahovat 1–2 obecné otázky, které nevyžadují externí předchozí znalosti a budou zkoumat základní povědomí nebo znalosti obecného tématu každého modulu.</w:t>
        <w:br/>
        <w:br/>
        <w:t>## Moduly</w:t>
        <w:br/>
        <w:br/>
        <w:t>### Modul 1: Úvod do datové analýzy</w:t>
        <w:br/>
        <w:br/>
        <w:t>1. Jaký je základní cíl datové analýzy?</w:t>
        <w:br/>
        <w:t xml:space="preserve">   A) Zlepšit komunikaci</w:t>
        <w:br/>
        <w:t xml:space="preserve">   B) Získat užitečné informace z dat</w:t>
        <w:br/>
        <w:t xml:space="preserve">   C) Zkrátit pracovní dobu</w:t>
        <w:br/>
        <w:t xml:space="preserve">   D) Nic z výše uvedeného</w:t>
        <w:br/>
        <w:br/>
        <w:t>2. Co znamená termín "Big Data"?</w:t>
        <w:br/>
        <w:t xml:space="preserve">   A) Zpracování velkého objemu dat</w:t>
        <w:br/>
        <w:t xml:space="preserve">   B) Získávání informací z malého množství dat</w:t>
        <w:br/>
        <w:t xml:space="preserve">   C) Specifický typ analýzy dat</w:t>
        <w:br/>
        <w:t xml:space="preserve">   D) Neznámý termín</w:t>
        <w:br/>
        <w:br/>
        <w:t>### Modul 2: Metody a techniky datové analýzy</w:t>
        <w:br/>
        <w:br/>
        <w:t>1. Jaká je úloha regresní analýzy v datové analýze?</w:t>
        <w:br/>
        <w:t xml:space="preserve">   A) Predikce neznámých hodnot na základě známých dat</w:t>
        <w:br/>
        <w:t xml:space="preserve">   B) Klasifikace dat do různých skupin</w:t>
        <w:br/>
        <w:t xml:space="preserve">   C) Vytváření vizualizací dat</w:t>
        <w:br/>
        <w:t xml:space="preserve">   D) Žádná z výše uvedených</w:t>
        <w:br/>
        <w:br/>
        <w:t>2. Co je to shluková analýza?</w:t>
        <w:br/>
        <w:t xml:space="preserve">   A) Identifikace vzorů v datech a seskupení podobných instancí</w:t>
        <w:br/>
        <w:t xml:space="preserve">   B) Jednoduchá analýza jednotlivých prvků datové sady</w:t>
        <w:br/>
        <w:t xml:space="preserve">   C) Analýza vztahů mezi dvěma proměnnými</w:t>
        <w:br/>
        <w:t xml:space="preserve">   D) Neplatný výraz</w:t>
        <w:br/>
        <w:br/>
        <w:t>### Modul 3: Využití datové analýzy ve firmách</w:t>
        <w:br/>
        <w:br/>
        <w:t>1. Proč by firmy měly využívat datovou analýzu?</w:t>
        <w:br/>
        <w:t xml:space="preserve">   A) K získání konkurenční výhody</w:t>
        <w:br/>
        <w:t xml:space="preserve">   B) K zvýšení pracovní zátěže zaměstnanců</w:t>
        <w:br/>
        <w:t xml:space="preserve">   C) K zviditelnění probíhajících procesů ve firmě</w:t>
        <w:br/>
        <w:t xml:space="preserve">   D) K zabránění inovacím</w:t>
        <w:br/>
        <w:br/>
        <w:t>2. Jaká je role datového analytika ve firmách?</w:t>
        <w:br/>
        <w:t xml:space="preserve">   A) Zpracování provozních dat</w:t>
        <w:br/>
        <w:t xml:space="preserve">   B) Interpretace dat a tvorba doporučení pro řízení firmy</w:t>
        <w:br/>
        <w:t xml:space="preserve">   C) Služební cesty do zahraničí</w:t>
        <w:br/>
        <w:t xml:space="preserve">   D) Plánování firemních večírků</w:t>
        <w:br/>
        <w:br/>
        <w:t>### Modul 4: Etické aspekty datové analýzy</w:t>
        <w:br/>
        <w:br/>
        <w:t>1. Proč je důležité dbát na etické zásady při zpracování dat?</w:t>
        <w:br/>
        <w:t xml:space="preserve">   A) Pro zachování důvěryhodnosti a respektu k jednotlivcům</w:t>
        <w:br/>
        <w:t xml:space="preserve">   B) Pro získání finanční odměny</w:t>
        <w:br/>
        <w:t xml:space="preserve">   C) Pro získání veřejného uznání</w:t>
        <w:br/>
        <w:t xml:space="preserve">   D) Pro redukci pracovní zátěže</w:t>
        <w:br/>
        <w:br/>
        <w:t>2. Jaká je role etického vědomí v datové analýze?</w:t>
        <w:br/>
        <w:t xml:space="preserve">   A) Zlepšení výsledků analýzy</w:t>
        <w:br/>
        <w:t xml:space="preserve">   B) Snížení kvality výsledků analýzy</w:t>
        <w:br/>
        <w:t xml:space="preserve">   C) Koordinace marketingových kampaní</w:t>
        <w:br/>
        <w:t xml:space="preserve">   D) Vedení týmu analytiků</w:t>
        <w:br/>
        <w:br/>
        <w:t>### Závěrečný kvíz</w:t>
        <w:br/>
        <w:br/>
        <w:t>Tento závěrečný kvíz zahrnuje otázky z všech předchozích modulů a testuje hlubší porozumění klíčovým konceptům datové analýzy.</w:t>
        <w:br/>
        <w:br/>
        <w:t>1. K čemu slouží shluková analýza?</w:t>
        <w:br/>
        <w:t xml:space="preserve">   A) Identifikaci vzorů v datech</w:t>
        <w:br/>
        <w:t xml:space="preserve">   B) Predikci chování zákazníků</w:t>
        <w:br/>
        <w:t xml:space="preserve">   C) Vytvoření vizualizací dat</w:t>
        <w:br/>
        <w:t xml:space="preserve">   D) Žádná z výše uvedených</w:t>
        <w:br/>
        <w:br/>
        <w:t>2. Jaká je role datového analytika ve firmách?</w:t>
        <w:br/>
        <w:t xml:space="preserve">   A) Interpretace dat a tvorba doporučení pro řízení firmy</w:t>
        <w:br/>
        <w:t xml:space="preserve">   B) Zpracování provozních dat</w:t>
        <w:br/>
        <w:t xml:space="preserve">   C) Plánování firemních večírků</w:t>
        <w:br/>
        <w:t xml:space="preserve">   D) Účetnictví</w:t>
        <w:br/>
        <w:br/>
        <w:t>3. Proč je důležité dbát na etické zásady při zpracování dat?</w:t>
        <w:br/>
        <w:t xml:space="preserve">   A) Pro zachování důvěryhodnosti a respektu k jednotlivcům</w:t>
        <w:br/>
        <w:t xml:space="preserve">   B) Pro získání veřejného uznání</w:t>
        <w:br/>
        <w:t xml:space="preserve">   C) Pro snížení kvality výsledků analýzy</w:t>
        <w:br/>
        <w:t xml:space="preserve">   D) Pro získání finanční odměny</w:t>
        <w:br/>
        <w:br/>
        <w:t>---</w:t>
        <w:br/>
        <w:br/>
        <w:t>Tímto způsobem studenti budou schopni seznámit se s klíčovými koncepty datové analýzy a prověřit své znalosti prostřednictvím samohodnotícího kvízu. Takový výukový prostředek pomáhá studentům lépe porozumět a zapamatovat si informace a zároveň si ověřit své dovednosti.</w:t>
        <w:br/>
        <w:br/>
        <w:br/>
        <w:t>6. Module 6 – Big Data Management</w:t>
        <w:br/>
        <w:t xml:space="preserve">V kapitole 6 s názvem "Module 6 – Big Data Management" se budeme zabývat interoperabilitou a technickými standardy v kontextu Data Actu a GDPR. </w:t>
        <w:br/>
        <w:br/>
        <w:t>### Teoretický výklad</w:t>
        <w:br/>
        <w:t>Interoperabilita se týká schopnosti systémů a zařízení komunikovat a spolupracovat bez problémů. Technické standardy pak určují formát a protokoly pro výměnu dat mezi různými systémy. V kontextu správy velkých dat (Big Data Management) je důležité zajistit, aby různé systémy a platformy mohly efektivně sdílet a zpracovávat obrovské objemy dat.</w:t>
        <w:br/>
        <w:br/>
        <w:t>### Definice</w:t>
        <w:br/>
        <w:t>Interoperabilita zahrnuje technické požadavky na propojení různých systémů a standardizace pomáhá zajistit konzistentnost a kompatibilitu mezi nimi. Data Act a GDPR mají vliv na to, jak jsou data zpracovávána, uchovávána a sdílena, a správná implementace technických standardů je zásadní pro dodržování těchto nařízení.</w:t>
        <w:br/>
        <w:br/>
        <w:t>### Příklady</w:t>
        <w:br/>
        <w:t>Příkladem interoperability může být propojení databází různých firem nebo institucí pro efektivnější výměnu dat. Standardizace formátů dat napříč různými platformami pak umožňuje jednodušší integraci a zpracování informací.</w:t>
        <w:br/>
        <w:br/>
        <w:t>### Praktické aplikace</w:t>
        <w:br/>
        <w:t>V praxi by organizace měly dbát na dodržování technických standardů pro zajištění interoperability svých datových systémů. To může zahrnovat implementaci jednotného formátu dat pro všechny aplikace nebo využití specifických protokolů pro datovou výměnu. Správné nastavení technických standardů je klíčové pro efektivní a bezpečné správu velkých dat.</w:t>
        <w:br/>
        <w:br/>
        <w:t>V této kapitole se studenti dozví, jaký vliv má interoperabilita a standardizace na správu velkých dat a jaký je vztah mezi Data Actem a GDPR v této oblasti. Příklady a praktické aplikace pomohou studentům lépe porozumět těmto konceptům a připravit je na implementaci požadavků Data Actu v praxi.</w:t>
        <w:br/>
        <w:br/>
        <w:t xml:space="preserve">   - Overview of big data</w:t>
        <w:br/>
        <w:t>Overview of big data</w:t>
        <w:br/>
        <w:br/>
        <w:t>In recent years, data-driven technologies have had transformative effects on all economic sectors. The widespread adoption of internet-connected products has increased the volume and potential value of data for consumers, businesses, and society as a whole. High-quality and interoperable data from various fields enhance competitiveness and innovation, ensuring sustainable economic growth. The same data can be used and reused for different purposes without loss of quality or quantity.</w:t>
        <w:br/>
        <w:br/>
        <w:t>Definition and Key Concepts:</w:t>
        <w:br/>
        <w:t>Big data refers to large and complex data sets that are difficult to process using traditional data processing applications. It encompasses both structured and unstructured data from a variety of sources, including sensors, social media, and online transactions.</w:t>
        <w:br/>
        <w:br/>
        <w:t>Providers of data are individuals, organizations, or entities that collect, store, and share data. Recipients of data are those who access, analyze, and use the data for decision-making and strategic planning.</w:t>
        <w:br/>
        <w:br/>
        <w:t>Examples and Case Studies:</w:t>
        <w:br/>
        <w:t>One example of big data in practice is the use of data analytics in healthcare to improve patient outcomes and optimize treatment plans. By analyzing large volumes of patient data, healthcare providers can identify trends, predict risk factors, and personalize care for individual patients.</w:t>
        <w:br/>
        <w:br/>
        <w:t>Another example is the use of big data in e-commerce to enhance customer experience and drive sales. By analyzing customer browsing behavior, purchasing patterns, and feedback, online retailers can tailor their marketing strategies, recommend personalized products, and improve customer satisfaction.</w:t>
        <w:br/>
        <w:br/>
        <w:t>Practical Applications:</w:t>
        <w:br/>
        <w:t>Big data has diverse applications across various industries, including finance, marketing, healthcare, and transportation. Companies use data analytics to gain insights into consumer behavior, optimize supply chain logistics, detect fraudulent activities, and improve operational efficiency.</w:t>
        <w:br/>
        <w:br/>
        <w:t>In the field of education, big data is used to track student performance, personalize learning experiences, and assess the effectiveness of teaching methods. By analyzing student data, educators can identify at-risk students, provide targeted interventions, and enhance overall learning outcomes.</w:t>
        <w:br/>
        <w:br/>
        <w:t>Overall, big data offers immense opportunities for innovation, growth, and efficiency across all sectors. By understanding the theoretical foundations, definitions, examples, and practical applications of big data, students can gain a comprehensive understanding of its impact and potential in today's data-driven world.</w:t>
        <w:br/>
        <w:br/>
        <w:t xml:space="preserve">   - Tools for big data management</w:t>
        <w:br/>
        <w:t>### Tools for Big Data Management</w:t>
        <w:br/>
        <w:br/>
        <w:t>#### Teoretický výklad</w:t>
        <w:br/>
        <w:t>Big data management je důležitým a stále se rozvíjejícím oborem, který se zabývá správou a analýzou velkého objemu dat. Pro správnou manipulaci s těmito daty jsou nezbytné speciální nástroje, které umožňují efektivní zpracování, ukládání a analýzu informací.</w:t>
        <w:br/>
        <w:br/>
        <w:t>#### Definice</w:t>
        <w:br/>
        <w:t>- **Úložiště jako služba (Storage-as-a-Service):** Technologie umožňující ukládání dat do cloudu, což snižuje náklady na fyzické úložiště a zajišťuje flexibilitu a škálovatelnost.</w:t>
        <w:br/>
        <w:t>- **Databáze jako služba (Database-as-a-Service):** Služba poskytující databázové technologie v cloudu, což usnadňuje správu dat a získávání informací.</w:t>
        <w:br/>
        <w:t>- **Služby zpracování dat:** Nástroje umožňující analýzu, transformaci a vizualizaci dat pro lepší porozumění informacím.</w:t>
        <w:br/>
        <w:br/>
        <w:t>#### Příklady</w:t>
        <w:br/>
        <w:t>- **Hadoop:** Otevřený software framework pro distribuované zpracování a analýzu velkých datových sad.</w:t>
        <w:br/>
        <w:t>- **Apache Spark:** Rychlý a univerzální engine pro Big Data processing, který podporuje různé typy analýz a modelů strojového učení.</w:t>
        <w:br/>
        <w:t>- **Amazon Web Services (AWS):** Cloud computing platforma nabízející širokou škálu služeb pro správu a analýzu dat.</w:t>
        <w:br/>
        <w:br/>
        <w:t>#### Praktické aplikace</w:t>
        <w:br/>
        <w:t>- **Business Intelligence:** Pomocí nástrojů pro správu velkých dat mohou firmy získat hlubší poznatky ze svých informací a lépe porozumět svým zákazníkům.</w:t>
        <w:br/>
        <w:t>- **Healthcare Analytics:** Analyzování velkých datových sad v oblasti zdravotnictví může pomoci identifikovat trendys nemocí, optimalizovat léčebné postupy a zlepšit péči o pacienty.</w:t>
        <w:br/>
        <w:t>- **Predictive Maintenance:** Využití analýzy dat pro predikci a prevenci poruch technických zařízení, což snižuje výpadky a náklady na údržbu.</w:t>
        <w:br/>
        <w:br/>
        <w:t>Big data management tools jsou klíčovými prostředky pro efektivní správu dat a získávání hodnotných poznatků z velkých objemů informací. Je důležité porozumět principům a aplikacím těchto nástrojů pro úspěšné využití v praxi.</w:t>
        <w:br/>
        <w:br/>
        <w:t xml:space="preserve">   - Handling and processing large datasets</w:t>
        <w:br/>
        <w:t>Obsah:</w:t>
        <w:br/>
        <w:br/>
        <w:t>I. Teoretický výklad</w:t>
        <w:br/>
        <w:t xml:space="preserve">   A. Definice zpracování dat</w:t>
        <w:br/>
        <w:t xml:space="preserve">   B. Základní modely poskytování služeb zpracování dat</w:t>
        <w:br/>
        <w:t xml:space="preserve">   C. Rozdíly mezi službami zpracování dat a provozními technologiemi</w:t>
        <w:br/>
        <w:br/>
        <w:t>II. Příklady služeb zpracování dat</w:t>
        <w:br/>
        <w:t xml:space="preserve">   A. Storage-as-a-Service</w:t>
        <w:br/>
        <w:t xml:space="preserve">   B. Database-as-a-Service</w:t>
        <w:br/>
        <w:t xml:space="preserve">   C. Data Marketplaces</w:t>
        <w:br/>
        <w:br/>
        <w:t>III. Praktické aplikace</w:t>
        <w:br/>
        <w:t xml:space="preserve">   A. Použití služeb zpracování dat v různých odvětvích</w:t>
        <w:br/>
        <w:t xml:space="preserve">   B. Využití zpracování dat pro analýzy velkých objemů dat</w:t>
        <w:br/>
        <w:t xml:space="preserve">   C. Implementace strojového učení prostřednictvím služeb zpracování dat</w:t>
        <w:br/>
        <w:br/>
        <w:t>Tento obsah poskytne studentům základní informace o zpracování velkých objemů dat a jeho využití v praxi. Díky uvedeným definicím a příkladům budou studenti schopni lépe porozumět tématu a aplikovat je ve svých budoucích projektech a pracích.</w:t>
        <w:br/>
        <w:br/>
        <w:t xml:space="preserve">   - Self-check quiz</w:t>
        <w:br/>
        <w:t># Self-Check Quiz</w:t>
        <w:br/>
        <w:br/>
        <w:t>Welcome to the Self-Check Quiz section of our university course! Below, you will find 1–2 general self-check questions per module. These questions are designed to help you assess your basic understanding of the key topics covered in each module. Remember, this quiz is for self-assessment only and is not graded.</w:t>
        <w:br/>
        <w:br/>
        <w:t>## Module 1: Introduction to Data Management</w:t>
        <w:br/>
        <w:t>1. What is the main focus of data management?</w:t>
        <w:br/>
        <w:t xml:space="preserve">   A) Storing data in physical files</w:t>
        <w:br/>
        <w:t xml:space="preserve">   B) Organizing and maintaining data to support business operations</w:t>
        <w:br/>
        <w:t xml:space="preserve">   C) Deleting unnecessary data regularly</w:t>
        <w:br/>
        <w:t xml:space="preserve">   D) Ignoring data altogether</w:t>
        <w:br/>
        <w:t xml:space="preserve">   *Correct answer: B*</w:t>
        <w:br/>
        <w:br/>
        <w:t>## Module 2: Data Modeling</w:t>
        <w:br/>
        <w:t>1. What does data modeling involve?</w:t>
        <w:br/>
        <w:t xml:space="preserve">   A) Creating visual representations of data flow</w:t>
        <w:br/>
        <w:t xml:space="preserve">   B) Designing databases to organize and structure data</w:t>
        <w:br/>
        <w:t xml:space="preserve">   C) Conducting market research to gather data insights</w:t>
        <w:br/>
        <w:t xml:space="preserve">   D) None of the above</w:t>
        <w:br/>
        <w:t xml:space="preserve">   *Correct answer: B*</w:t>
        <w:br/>
        <w:br/>
        <w:t>## Module 3: Data Analysis</w:t>
        <w:br/>
        <w:t>1. What is the goal of data analysis?</w:t>
        <w:br/>
        <w:t xml:space="preserve">   A) To complicate data interpretation</w:t>
        <w:br/>
        <w:t xml:space="preserve">   B) To simplify data presentation</w:t>
        <w:br/>
        <w:t xml:space="preserve">   C) To extract useful insights from data</w:t>
        <w:br/>
        <w:t xml:space="preserve">   D) To delete all data collected</w:t>
        <w:br/>
        <w:t xml:space="preserve">   *Correct answer: C*</w:t>
        <w:br/>
        <w:br/>
        <w:t>## Module 4: Data Visualization</w:t>
        <w:br/>
        <w:t>1. Why is data visualization important?</w:t>
        <w:br/>
        <w:t xml:space="preserve">   A) It makes data look pretty</w:t>
        <w:br/>
        <w:t xml:space="preserve">   B) It helps communicate data insights effectively</w:t>
        <w:br/>
        <w:t xml:space="preserve">   C) It confuses the audience with unnecessary details</w:t>
        <w:br/>
        <w:t xml:space="preserve">   D) It slows down data analysis</w:t>
        <w:br/>
        <w:t xml:space="preserve">   *Correct answer: B*</w:t>
        <w:br/>
        <w:br/>
        <w:t>## Module 5: Big Data and Analytics</w:t>
        <w:br/>
        <w:t>1. What is a characteristic of big data?</w:t>
        <w:br/>
        <w:t xml:space="preserve">   A) Small volume of data</w:t>
        <w:br/>
        <w:t xml:space="preserve">   B) Easily manageable with traditional tools</w:t>
        <w:br/>
        <w:t xml:space="preserve">   C) High velocity and variety of data</w:t>
        <w:br/>
        <w:t xml:space="preserve">   D) Limited impact on business decisions</w:t>
        <w:br/>
        <w:t xml:space="preserve">   *Correct answer: C*</w:t>
        <w:br/>
        <w:br/>
        <w:t>## Module 6: Data Security and Privacy</w:t>
        <w:br/>
        <w:t>1. Why is data security essential for organizations?</w:t>
        <w:br/>
        <w:t xml:space="preserve">   A) To share data with competitors</w:t>
        <w:br/>
        <w:t xml:space="preserve">   B) To ensure data integrity and confidentiality</w:t>
        <w:br/>
        <w:t xml:space="preserve">   C) To make data freely available to the public</w:t>
        <w:br/>
        <w:t xml:space="preserve">   D) To ignore potential data breaches</w:t>
        <w:br/>
        <w:t xml:space="preserve">   *Correct answer: B*</w:t>
        <w:br/>
        <w:br/>
        <w:t>## Module 7: Real-World Applications of Data Management</w:t>
        <w:br/>
        <w:t>1. How can data management benefit businesses?</w:t>
        <w:br/>
        <w:t xml:space="preserve">   A) By increasing data chaos and confusion</w:t>
        <w:br/>
        <w:t xml:space="preserve">   B) By improving decision-making processes</w:t>
        <w:br/>
        <w:t xml:space="preserve">   C) By avoiding data analysis altogether</w:t>
        <w:br/>
        <w:t xml:space="preserve">   D) By ignoring data trends and patterns</w:t>
        <w:br/>
        <w:t xml:space="preserve">   *Correct answer: B*</w:t>
        <w:br/>
        <w:br/>
        <w:t>## Final Quiz</w:t>
        <w:br/>
        <w:t>Congratulations on completing all the modules! Now, it's time for the final quiz that will test your overall understanding of the key concepts covered throughout the course. Stay tuned for a comprehensive quiz that will challenge your knowledge across all topics.</w:t>
        <w:br/>
        <w:br/>
        <w:t>Remember, the journey towards mastering data management is about continuous learning and improvement. Good luck on your quiz!</w:t>
        <w:br/>
        <w:br/>
        <w:br/>
        <w:t>7. Module 7 – Data Privacy and Security</w:t>
        <w:br/>
        <w:t>Module 7 – Data Privacy and Security</w:t>
        <w:br/>
        <w:br/>
        <w:t>In this module, we will delve into the important aspects of data privacy and security in the digital age. We will explore the technical and contractual considerations of data sharing, the rights of users and third parties, the interplay between Data Act and GDPR, and the challenges of interoperability and technical standards.</w:t>
        <w:br/>
        <w:br/>
        <w:t>1. Theoretical Explanation:</w:t>
        <w:br/>
        <w:t>Data privacy and security are essential in safeguarding sensitive information in today's interconnected world. It involves ensuring that data is protected from unauthorized access and misuse, while also respecting the rights of individuals to access and control their personal information.</w:t>
        <w:br/>
        <w:br/>
        <w:t>2. Definitions:</w:t>
        <w:br/>
        <w:t>- Data Privacy: The protection of personal information from unauthorized access, use, or disclosure.</w:t>
        <w:br/>
        <w:t>- Data Security: Measures taken to protect data from unauthorized access, use, or alteration.</w:t>
        <w:br/>
        <w:t>- GDPR (General Data Protection Regulation): A regulation in the EU that sets guidelines for the collection and processing of personal data.</w:t>
        <w:br/>
        <w:t>- Data Act: Legislation aimed at regulating the sharing and use of non-personal data in the EU.</w:t>
        <w:br/>
        <w:br/>
        <w:t>3. Examples:</w:t>
        <w:br/>
        <w:t>- User Rights: The right to access personal data, restrict its use, and protect trade secrets and personal information.</w:t>
        <w:br/>
        <w:t>- Data Sharing Obligations: Manufacturers and data providers must adhere to technical and contractual requirements when sharing data generated by products and services.</w:t>
        <w:br/>
        <w:t>- Interoperability Standards: Standards that ensure seamless communication and data exchange between different systems and platforms.</w:t>
        <w:br/>
        <w:br/>
        <w:t>4. Practical Applications:</w:t>
        <w:br/>
        <w:t>- Compliance Procedures: Organizations must establish procedures to ensure compliance with data privacy regulations and internal data handling policies.</w:t>
        <w:br/>
        <w:t>- Internal Audits: Conducting audits of data flows to identify and address security vulnerabilities and ensure data protection measures are effective.</w:t>
        <w:br/>
        <w:t>- Case Studies: Analyzing real-world scenarios to understand best practices and solutions for maintaining data privacy and security.</w:t>
        <w:br/>
        <w:br/>
        <w:t>By studying this module, you will gain a comprehensive understanding of data privacy and security principles, practical applications, and legal frameworks that govern the responsible use and sharing of data in today's digital landscape.</w:t>
        <w:br/>
        <w:br/>
        <w:t xml:space="preserve">   - Importance of data privacy</w:t>
        <w:br/>
        <w:t>### Importance of Data Privacy</w:t>
        <w:br/>
        <w:br/>
        <w:t>#### Teoretický výklad</w:t>
        <w:br/>
        <w:t>Data privacy is a fundamental aspect of protecting individuals' personal information from unauthorized access or misuse. It involves ensuring that data is collected, processed, and stored securely, in compliance with legal regulations and ethical standards.</w:t>
        <w:br/>
        <w:br/>
        <w:t>#### Definice</w:t>
        <w:br/>
        <w:t>Data privacy refers to the protection of personal data from unauthorized access, use, or disclosure. It involves implementing measures to safeguard data confidentiality, integrity, and availability.</w:t>
        <w:br/>
        <w:br/>
        <w:t>#### Příklady</w:t>
        <w:br/>
        <w:t>- Pseudonymizace a šifrování dat: By masking or encrypting personal data, individuals' identities can be protected while still allowing data analysis.</w:t>
        <w:br/>
        <w:t>- Práva na přístup k datům: Individuals have the right to access their personal data held by organizations and request corrections or deletions.</w:t>
        <w:br/>
        <w:t>- Ochrana obchodního tajemství: Companies must secure trade secrets and sensitive business information to prevent unauthorized access.</w:t>
        <w:br/>
        <w:br/>
        <w:t>#### Praktické aplikace</w:t>
        <w:br/>
        <w:t>- GDPR compliance: Organizations must adhere to the General Data Protection Regulation (GDPR) to ensure data privacy and protect individuals' rights.</w:t>
        <w:br/>
        <w:t>- Data anonymization: Removing identifying information from data sets before sharing them helps prevent individuals from being identified.</w:t>
        <w:br/>
        <w:t>- Technological safeguards: Implementing encryption, access controls, and data minimization strategies can enhance data privacy and security.</w:t>
        <w:br/>
        <w:br/>
        <w:t>### Conclusion</w:t>
        <w:br/>
        <w:t>Data privacy is essential for maintaining trust with individuals, public sector entities, and businesses. By upholding legal regulations and ethical standards, organizations can protect data, privacy, and consumer rights. Implementing technical and organizational measures, such as data encryption and anonymization, is crucial for safeguarding personal information and upholding data privacy principles. Understanding the importance of data privacy is key in today's digital age to ensure the protection of individuals' rights and data security.</w:t>
        <w:br/>
        <w:br/>
        <w:t xml:space="preserve">   - Techniques for securing data</w:t>
        <w:br/>
        <w:t>Techniky pro zabezpečení dat jsou klíčovým prvkem ochrany osobních údajů a informací v digitálním prostředí. Tyto techniky mohou zahrnovat různá technická ochranná opatření, jako jsou inteligentní smlouvy a šifrování, která pomáhají zabránit neoprávněnému přístupu k datům.</w:t>
        <w:br/>
        <w:br/>
        <w:t>Definice:</w:t>
        <w:br/>
        <w:t>- Technická ochranná opatření: opatření v oblasti IT a informační bezpečnosti, která slouží k ochraně dat před neoprávněným přístupem, únikem nebo zneužitím.</w:t>
        <w:br/>
        <w:t>- Šifrování: proces převádění čitelné informace na tajný kód, který pomáhá chránit data před neoprávněným přístupem.</w:t>
        <w:br/>
        <w:t>- Inteligentní smlouvy: smlouvy, které jsou naprogramovány do blockchainu a prováděny automaticky na základě předem stanovených podmínek.</w:t>
        <w:br/>
        <w:br/>
        <w:t>Příklady:</w:t>
        <w:br/>
        <w:t>- Implementace end-to-end šifrování komunikace mezi zařízeními pro zabezpečení dat během jejich přenosu.</w:t>
        <w:br/>
        <w:t>- Použití biometrických údajů pro autentizaci uživatelů a zabránění neoprávněnému přístupu k citlivým informacím.</w:t>
        <w:br/>
        <w:t>- Využití blockchain technologie pro uložení a zabezpečení dat s využitím inteligentních smluv k automatické ochraně informací.</w:t>
        <w:br/>
        <w:br/>
        <w:t>Praktické aplikace:</w:t>
        <w:br/>
        <w:t>- Firmy mohou implementovat technická ochranná opatření, jako je šifrování datových souborů a databází, aby ochránily citlivé informace před únikem.</w:t>
        <w:br/>
        <w:t>- Webové stránky a aplikace mohou vyžadovat silná hesla a dvoufaktorovou autentizaci pro uživatele, aby zajistily bezpečný přístup k osobním údajům.</w:t>
        <w:br/>
        <w:t xml:space="preserve">- Organizace mohou využívat inteligentní smlouvy pro automatické provádění platby nebo sdílení dat, což pomáhá minimalizovat riziko neoprávněného použití informací. </w:t>
        <w:br/>
        <w:br/>
        <w:t>Celkově je důležité chápat a implementovat techniky pro zabezpečení dat, aby byla zajištěna ochrana osobních údajů a důvěrnost informací v digitálním prostředí. Bezpečnostní opatření by měla být pravidelně aktualizována a zdokonalována tak, aby byla schopna odolat stále se vyvíjejícím hrozbám a rizikům spojeným s digitální bezpečností.</w:t>
        <w:br/>
        <w:br/>
        <w:t xml:space="preserve">   - Legal and ethical considerations in data management</w:t>
        <w:br/>
        <w:t>### Kapitola: Legal and ethical considerations in data management</w:t>
        <w:br/>
        <w:br/>
        <w:t>#### Teoretický výklad</w:t>
        <w:br/>
        <w:t>V této kapitole se zaměříme na právní a etická hlediska v oblasti řízení dat. Budeme se zabývat právy uživatelů a třetích stran, omezeními a ochranou obchodního tajemství a osobních údajů. Dále se podíváme na Data Act vs. GDPR a další právní rámce, a také na etické otázky týkající se sdílení dat.</w:t>
        <w:br/>
        <w:br/>
        <w:t>#### Definice</w:t>
        <w:br/>
        <w:t>- **Data Act**: Nařízení (EU) 2023/2854 o datech, které upravuje přístup k datům a jejich sdílení.</w:t>
        <w:br/>
        <w:t>- **GDPR**: Obecné nařízení o ochraně osobních údajů, které zajišťuje ochranu osobních údajů občanů EU.</w:t>
        <w:br/>
        <w:t>- **Etické otázky sdílení dat**: Téma týkající se spravedlivého a transparentního sdílení dat.</w:t>
        <w:br/>
        <w:br/>
        <w:t>#### Příklady</w:t>
        <w:br/>
        <w:t>- **Práva uživatelů**: Právo na přístup k datům a ochrana osobních údajů.</w:t>
        <w:br/>
        <w:t>- **Ochrana obchodního tajemství**: Omezení sdílení citlivých obchodních informací.</w:t>
        <w:br/>
        <w:t>- **Vzájemné působení Data Actu a GDPR**: Konformita s oběma právními předpisy.</w:t>
        <w:br/>
        <w:t>- **Interoperabilita a technické standardy**: Požadavky na kompatibilitu a standardizaci dat.</w:t>
        <w:br/>
        <w:br/>
        <w:t>#### Praktické aplikace</w:t>
        <w:br/>
        <w:t>- Analýza smluv a návrh procesů: Studenti si vyzkouší koncipování smluv týkajících se přístupu k datům.</w:t>
        <w:br/>
        <w:t>- Case study implementace Data Actu: Skupiny studentů budou řešit konkrétní právní případy.</w:t>
        <w:br/>
        <w:t>- Hostující přednášky odborníků z praxe: Praktické informace od právníků, datových manažerů a státní správy.</w:t>
        <w:br/>
        <w:br/>
        <w:t>#### Závěr</w:t>
        <w:br/>
        <w:t>Tato kapitola je klíčová pro pochopení a dodržování právních a etických standardů v oblasti správy dat. Studenti získají znalosti o právech uživatelů, ochraně osobních údajů a omezeních sdílení dat. Praktické aplikace v podobě analýzy smluv a case studií je připraví na praktické situace v pracovním prostředí.</w:t>
        <w:br/>
        <w:br/>
        <w:t xml:space="preserve">   - Self-check quiz</w:t>
        <w:br/>
        <w:t># Self-check Quiz</w:t>
        <w:br/>
        <w:br/>
        <w:t>## Module 1: Introduction to Course</w:t>
        <w:br/>
        <w:t>1. What is the purpose of an introductory quiz in this course?</w:t>
        <w:br/>
        <w:t xml:space="preserve">   A) To test prior knowledge</w:t>
        <w:br/>
        <w:t xml:space="preserve">   B) To probe basic awareness of the general topic</w:t>
        <w:br/>
        <w:t xml:space="preserve">   C) To grade students</w:t>
        <w:br/>
        <w:t xml:space="preserve">   D) To provide external resources</w:t>
        <w:br/>
        <w:t xml:space="preserve">   *Correct answer: B*</w:t>
        <w:br/>
        <w:br/>
        <w:t>## Module 2: Core Learning Content</w:t>
        <w:br/>
        <w:t>1. What should be included in the core learning content of each module?</w:t>
        <w:br/>
        <w:t xml:space="preserve">   A) Excessive detail</w:t>
        <w:br/>
        <w:t xml:space="preserve">   B) Technical language</w:t>
        <w:br/>
        <w:t xml:space="preserve">   C) Logical sections or steps</w:t>
        <w:br/>
        <w:t xml:space="preserve">   D) External prior knowledge</w:t>
        <w:br/>
        <w:t xml:space="preserve">   *Correct answer: C*</w:t>
        <w:br/>
        <w:br/>
        <w:t>## Module 3: Constraints in Module Development</w:t>
        <w:br/>
        <w:t>1. What should be avoided when developing modules?</w:t>
        <w:br/>
        <w:t xml:space="preserve">   A) Excessive detail</w:t>
        <w:br/>
        <w:t xml:space="preserve">   B) External resources</w:t>
        <w:br/>
        <w:t xml:space="preserve">   C) Implementation comments</w:t>
        <w:br/>
        <w:t xml:space="preserve">   D) True/False questions</w:t>
        <w:br/>
        <w:t xml:space="preserve">   *Correct answer: C*</w:t>
        <w:br/>
        <w:br/>
        <w:t>## Module 4: Final Quiz Preparation</w:t>
        <w:br/>
        <w:t>1. What is the purpose of the final quiz in this course?</w:t>
        <w:br/>
        <w:t xml:space="preserve">   A) To test surface-level recall</w:t>
        <w:br/>
        <w:t xml:space="preserve">   B) To cover content from all previous modules</w:t>
        <w:br/>
        <w:t xml:space="preserve">   C) To include only true/false questions</w:t>
        <w:br/>
        <w:t xml:space="preserve">   D) To be separate from the course content</w:t>
        <w:br/>
        <w:t xml:space="preserve">   *Correct answer: B*</w:t>
        <w:br/>
        <w:br/>
        <w:t>---</w:t>
        <w:br/>
        <w:br/>
        <w:t>This self-check quiz is designed to help you evaluate your understanding of the key concepts discussed in each module. Remember, this quiz is for self-assessment purposes only, and it is not graded. Good luck!</w:t>
        <w:br/>
        <w:br/>
        <w:br/>
        <w:t>8. Final Quiz</w:t>
        <w:br/>
        <w:t># Kapitola 8: Závěrečný test</w:t>
        <w:br/>
        <w:br/>
        <w:t>## Modul 8 - Závěrečný test</w:t>
        <w:br/>
        <w:br/>
        <w:t>V této závěrečné části kurzu se zaměříme na komplexní zpětnou kontrolu vašich znalostí z předchozích modulů. Zde naleznete až 15 otázek, z nichž každá pokryje klíčové koncepty a vztahy mezi tématy probíranými během celého kurzu.</w:t>
        <w:br/>
        <w:br/>
        <w:t>### Příklad otázek:</w:t>
        <w:br/>
        <w:br/>
        <w:t>1. **Modul 2 - Modelování dimenzí**</w:t>
        <w:br/>
        <w:t>Které z následujících tvrzení nejvíce odpovídá modelování dimenzí?</w:t>
        <w:br/>
        <w:t xml:space="preserve">   A) Dimenze určují fakta v databázi</w:t>
        <w:br/>
        <w:t xml:space="preserve">   B) Dimenze slouží ke klasifikaci faktů</w:t>
        <w:br/>
        <w:t xml:space="preserve">   C) V modelu dimenzí nejsou vztahy mezi tabulkami relevantní</w:t>
        <w:br/>
        <w:t xml:space="preserve">   D) Dimenze jsou zbytečné pro správnou databázi</w:t>
        <w:br/>
        <w:br/>
        <w:t>2. **Modul 4 - Závěrečná sekce**</w:t>
        <w:br/>
        <w:t>Jaký by měl být obsah závěrečné sekce kurzu?</w:t>
        <w:br/>
        <w:t xml:space="preserve">   A) Shrnutí klíčových bodů a zopakování naučeného</w:t>
        <w:br/>
        <w:t xml:space="preserve">   B) Test znalostí a praktický projekt</w:t>
        <w:br/>
        <w:t xml:space="preserve">   C) Bez možnosti zpětné vazby od studentů</w:t>
        <w:br/>
        <w:t xml:space="preserve">   D) Absence informací o navazujících kurzech</w:t>
        <w:br/>
        <w:br/>
        <w:t>### Závěr</w:t>
        <w:br/>
        <w:br/>
        <w:t>Tento závěrečný test je zde k tomu, aby vám pomohl ověřit a prohloubit vaše porozumění klíčovým konceptům prezentovaným během celého kurzu. Buďte připraveni a nebojte se testovat své znalosti na závěr. Good luck!</w:t>
        <w:br/>
        <w:br/>
        <w:t xml:space="preserve">   - Comprehensive quiz covering all modules</w:t>
        <w:br/>
        <w:t>**3. Comprehensive Quiz Covering All Modules**</w:t>
        <w:br/>
        <w:br/>
        <w:t>Module Content:</w:t>
        <w:br/>
        <w:t>- This final module serves as a comprehensive quiz covering content from all previous modules.</w:t>
        <w:br/>
        <w:t>- The quiz consists of up to 15 questions that go beyond surface-level recall and test deeper understanding of key concepts and relationships across topics.</w:t>
        <w:br/>
        <w:t>- Each question is derived from one of the modules and is designed to challenge the students' knowledge and comprehension.</w:t>
        <w:br/>
        <w:br/>
        <w:t>Quiz Format:</w:t>
        <w:br/>
        <w:t>- Each question follows the specified Quiz Format Requirements:</w:t>
        <w:br/>
        <w:t>1. **Single Correct Answer (Standard Multiple Choice):**</w:t>
        <w:br/>
        <w:t xml:space="preserve">   - Provide a question with four answer options.</w:t>
        <w:br/>
        <w:t xml:space="preserve">   - Indicate the correct answer, for example:  </w:t>
        <w:br/>
        <w:t xml:space="preserve">     - *Correct answer: B*</w:t>
        <w:br/>
        <w:t>2. **True/False:**</w:t>
        <w:br/>
        <w:t xml:space="preserve">   - Provide a statement and specify whether it is true or false.</w:t>
        <w:br/>
        <w:br/>
        <w:t>Sample Questions:</w:t>
        <w:br/>
        <w:t>1. Module 1 - Introduction to Data Science:</w:t>
        <w:br/>
        <w:t xml:space="preserve">   Which of the following best describes the role of a data scientist?</w:t>
        <w:br/>
        <w:t xml:space="preserve">   A) Analyzing historical data</w:t>
        <w:br/>
        <w:t xml:space="preserve">   B) Predicting future trends</w:t>
        <w:br/>
        <w:t xml:space="preserve">   C) Creating random data sets</w:t>
        <w:br/>
        <w:t xml:space="preserve">   D) Ignoring data trends</w:t>
        <w:br/>
        <w:br/>
        <w:t>2. Module 2 - Data Visualization:</w:t>
        <w:br/>
        <w:t xml:space="preserve">   True or False: Data visualization is used to present data in a graphical format for easier understanding.</w:t>
        <w:br/>
        <w:br/>
        <w:t>3. Module 3 - Machine Learning Algorithms:</w:t>
        <w:br/>
        <w:t xml:space="preserve">   What is the purpose of a decision tree in machine learning?</w:t>
        <w:br/>
        <w:t xml:space="preserve">   A) Classifying data</w:t>
        <w:br/>
        <w:t xml:space="preserve">   B) Filtering data</w:t>
        <w:br/>
        <w:t xml:space="preserve">   C) Deleting data</w:t>
        <w:br/>
        <w:t xml:space="preserve">   D) Ignoring data patterns</w:t>
        <w:br/>
        <w:br/>
        <w:t>4. Module 4 - Big Data Analytics:</w:t>
        <w:br/>
        <w:t xml:space="preserve">   Which technology is commonly used to process large volumes of data in real-time?</w:t>
        <w:br/>
        <w:t xml:space="preserve">   A) Hadoop</w:t>
        <w:br/>
        <w:t xml:space="preserve">   B) Excel</w:t>
        <w:br/>
        <w:t xml:space="preserve">   C) Notepad</w:t>
        <w:br/>
        <w:t xml:space="preserve">   D) PowerPoint</w:t>
        <w:br/>
        <w:br/>
        <w:t>5. Module 5 - Data Security and Privacy:</w:t>
        <w:br/>
        <w:t xml:space="preserve">   True or False: Encryption is a method used to secure data by converting it into a code that can only be decoded with a key.</w:t>
        <w:br/>
        <w:br/>
        <w:t>Note: This quiz is designed to assess the students' overall understanding of the course material and should be taken seriously as a part of their learning process.</w:t>
        <w:br/>
        <w:br/>
        <w:t>---</w:t>
        <w:br/>
        <w:t>Through this comprehensive quiz covering all modules, students will have the opportunity to test their knowledge and understanding of key concepts in data science. By combining questions from various modules, students can demonstrate their ability to apply theoretical knowledge to practical scenarios. This final assessment aims to reinforce learning outcomes and enhance students' comprehension of the course material.</w:t>
        <w:br/>
        <w:br/>
        <w:t xml:space="preserve">   - Assessment of understanding key concepts from the course</w:t>
        <w:br/>
        <w:t>**Kapitola: Hodnocení porozumění klíčovým konceptům z kurzu**</w:t>
        <w:br/>
        <w:br/>
        <w:t xml:space="preserve">V této kapitole se zaměříme na hodnocení vašeho porozumění klíčovým konceptům z kurzu. Bude rozdělena do několika logických sekcí a kroků, které vám pomohou lépe porozumět obsahu kurzu. </w:t>
        <w:br/>
        <w:br/>
        <w:t>### Klíčové body</w:t>
        <w:br/>
        <w:t>- Rozdělení tématu do logických sekcí</w:t>
        <w:br/>
        <w:t>- Použití nadpisů, krátkých odstavců a příkladů</w:t>
        <w:br/>
        <w:t>- Zvýraznění klíčových pojmů</w:t>
        <w:br/>
        <w:t>- Shrnutí důležitých bodů</w:t>
        <w:br/>
        <w:t>- Sebekontrolní kvíz na konci modulu</w:t>
        <w:br/>
        <w:br/>
        <w:t>#### Průvodce:</w:t>
        <w:br/>
        <w:t>- **Podtitulky, krátké odstavce a příklady:** Rozdělte téma do logických částí a doplňte je krátkými odstavci a příklady, které podporují porozumění.</w:t>
        <w:br/>
        <w:t>- **Zvýraznění klíčových pojmů:** Důrazně zvýrazněte klíčové pojmy, abyste usnadnili pochopení.</w:t>
        <w:br/>
        <w:t>- **Sebekontrolní kvíz:** Na závěr modulu přidejte sebekontrolní kvíz, který vám pomůže zhodnotit vaše porozumění bez zbytečného stresu.</w:t>
        <w:br/>
        <w:br/>
        <w:t>### Sebekontrolní kvíz</w:t>
        <w:br/>
        <w:t>- Jak se nazývají logicky rozdělené části textu?</w:t>
        <w:br/>
        <w:t>- Jaké jsou klíčové body této kapitoly?</w:t>
        <w:br/>
        <w:br/>
        <w:t>**Výuka by měla být srozumitelná, ucelená a pomoci studentům lépe porozumět obsahu bez zbytečné složitosti.**</w:t>
        <w:br/>
        <w:br/>
        <w:br/>
        <w:t>## 4. Conclusion</w:t>
        <w:br/>
        <w:t>### Conclusion</w:t>
        <w:br/>
        <w:br/>
        <w:t>The conclusion of this university course is a crucial part of wrapping up the learning experience and assessing the students' understanding of the material. This section will cover the final aspects of the course, including the format of the final assessment, which could be in the form of a final exam, project, or both. Additionally, it provides an opportunity for students to provide feedback on the course.</w:t>
        <w:br/>
        <w:br/>
        <w:t>#### The Final Exam or Project</w:t>
        <w:br/>
        <w:t>The final assessment for this course will test your understanding of the course material. It may consist of a final exam, where you will demonstrate your knowledge through answering questions, or a final project, where you will apply the concepts learned in a practical setting. The details of the final exam or project will be provided closer to the end of the course.</w:t>
        <w:br/>
        <w:br/>
        <w:t>#### Student Feedback</w:t>
        <w:br/>
        <w:t>Your feedback is valuable to us as it helps us improve the course for future students. Please take the time to provide your thoughts on the course content, structure, and delivery. Your input will be taken into consideration for future course iterations.</w:t>
        <w:br/>
        <w:br/>
        <w:t>_(Information was sourced from the provided syllabus. Please review and complete as needed.)_</w:t>
        <w:br/>
        <w:br/>
        <w:t>In conclusion, this course aims to provide you with a solid understanding of the subject matter and equip you with the necessary skills to succeed in your academic and professional endeavors. We hope you have found the course engaging and enriching. Thank you for your participation and dedication throughout the course.</w:t>
        <w:br/>
        <w:br/>
        <w:t>**(This content is extensive. Consider breaking it into smaller parts or uploading it as an attachment.)**</w:t>
        <w:br/>
        <w:br/>
        <w:t>- Final Exam or Project Information: [Details about the final assessment]</w:t>
        <w:br/>
        <w:t># Závěrečný Zkouška nebo Projekt</w:t>
        <w:br/>
        <w:br/>
        <w:t>Po absolvování všech modulů v tomto kurzu, byste se měli připravit na finální zkoušku nebo projekt, který završí vaše studium. Tato část poskytne informace o formě závěrečné zkoušky nebo projektu a zároveň nabídne prostor pro zpětnou vazbu od studentů.</w:t>
        <w:br/>
        <w:br/>
        <w:t>## Forma Závěrečné Zkoušky nebo Projektu</w:t>
        <w:br/>
        <w:t>- Závěrečná zkouška: Zkouška bude zahrnovat otázky z celého kurzu, které testují hlubší porozumění klíčovým konceptům a vztahům mezi jednotlivými tématy.</w:t>
        <w:br/>
        <w:t>- Projekt: Studenti budou mít možnost pracovat na skupinovém projektu, ve kterém aplikují naučené dovednosti a znalosti na konkrétní případovou studii.</w:t>
        <w:br/>
        <w:br/>
        <w:t>## Studentní Zpětná Vazba</w:t>
        <w:br/>
        <w:t>Po ukončení zkoušky nebo projektu bude prostor pro studenty poskytnout zpětnou vazbu ohledně struktury kurzu, obsahu, a jak se během studia zdokonalili. Formulář nebo diskuzní fórum bude k dispozici pro sdílení názorů a připomínek.</w:t>
        <w:br/>
        <w:br/>
        <w:t>Toto je důležitá část celého kurzu, která je zaměřena na evaluaci vašich znalostí a dovedností získaných během studia. Berte ji jako příležitost ukázat, co jste se naučili a jak jste schopni aplikovat tyto znalosti v praxi. Buďte připraveni a důkladně se připravte na závěrečnou zkoušku nebo projekt. Good luck!</w:t>
        <w:br/>
        <w:br/>
        <w:t>- Student Feedback: [Space for feedback on the course]</w:t>
        <w:br/>
        <w:t># Course Title: Student Feedback in Education</w:t>
        <w:br/>
        <w:br/>
        <w:t>## Module 4 - Student Feedback: Space for Feedback on the Course</w:t>
        <w:br/>
        <w:br/>
        <w:t>In this module, we will explore the importance of student feedback in education. Understanding the thoughts and opinions of students is crucial for continuous improvement and enhancing the learning experience. This module will cover the theoretical background, definitions, examples, and practical applications of student feedback.</w:t>
        <w:br/>
        <w:br/>
        <w:t>### Theoretical Explanation</w:t>
        <w:br/>
        <w:t>Student feedback refers to the information provided by students about their experiences, perceptions, and suggestions related to the course. It helps educators in understanding the effectiveness of their teaching methods, course materials, and overall student engagement.</w:t>
        <w:br/>
        <w:br/>
        <w:t>### Definitions</w:t>
        <w:br/>
        <w:t>- Student Feedback: Input provided by students regarding their learning experience.</w:t>
        <w:br/>
        <w:t>- Feedback Loop: The continuous cycle of collecting, analyzing, and implementing feedback to improve educational practices.</w:t>
        <w:br/>
        <w:t>- Formative Feedback: Feedback given during the learning process to enhance understanding and performance.</w:t>
        <w:br/>
        <w:t>- Summative Feedback: Feedback given at the end of a course to evaluate overall learning outcomes.</w:t>
        <w:br/>
        <w:br/>
        <w:t>### Examples</w:t>
        <w:br/>
        <w:t>- Anonymous Surveys: Conducting surveys to gather honest feedback from students.</w:t>
        <w:br/>
        <w:t>- Focus Groups: Engaging students in group discussions to gather in-depth feedback.</w:t>
        <w:br/>
        <w:t>- One-on-One Meetings: Providing students with individual feedback sessions to address specific concerns.</w:t>
        <w:br/>
        <w:br/>
        <w:t>### Practical Applications</w:t>
        <w:br/>
        <w:t>- Improving Teaching Methods: Using feedback to modify teaching strategies based on student preferences and needs.</w:t>
        <w:br/>
        <w:t>- Enhancing Course Materials: Updating course materials based on feedback to make them more engaging and relevant.</w:t>
        <w:br/>
        <w:t>- Fostering Student Engagement: Implementing feedback to create a more interactive and inclusive learning environment.</w:t>
        <w:br/>
        <w:br/>
        <w:t>In conclusion, student feedback plays a vital role in shaping the quality of education. By actively listening to and implementing student feedback, educators can create a more effective and student-centered learning experience.</w:t>
        <w:br/>
        <w:br/>
        <w:t>_(This content is extensive. Consider breaking it into smaller parts or uploading it as an attachment.)_</w:t>
        <w:br/>
        <w:br/>
        <w:br/>
        <w:t>**Formatting**</w:t>
        <w:br/>
        <w:t># Formátování</w:t>
        <w:br/>
        <w:br/>
        <w:t>Formátování je klíčový prvek vytváření strukturovaných a snadno čitelných dokumentů. V tomto kurzu se zaměříme na správné formátování za použití základních pravidel a technik. Níže najdete kompletní obsah této kapitoly:</w:t>
        <w:br/>
        <w:br/>
        <w:t>## Teoretický výklad</w:t>
        <w:br/>
        <w:t>Formátování zahrnuje použití základních prvků, jako jsou nadpisy, odrážky a tučné písmo, k zvýraznění důležitých informací. Markdown je často používaným formátem pro psaní strukturovaných dokumentů kvůli své jednoduchosti a univerzálnosti.</w:t>
        <w:br/>
        <w:br/>
        <w:t>## Definice</w:t>
        <w:br/>
        <w:t>Formátování je proces úpravy textu nebo dokumentu s cílem zlepšit jeho prezentaci a čitelnost. Správné formátování zahrnuje dodržování pravidel pro nadpisy, seznamy a grafické prvky.</w:t>
        <w:br/>
        <w:br/>
        <w:t>## Příklady</w:t>
        <w:br/>
        <w:t>- Nadpis 1: `# Formátování`</w:t>
        <w:br/>
        <w:t>- Nadpis 2: `## Teoretický výklad`</w:t>
        <w:br/>
        <w:t>- Odrážka: `* Použijte odrážky pro seznamy`</w:t>
        <w:br/>
        <w:t>- Tučné písmo: `**Toto je tučné písmo**`</w:t>
        <w:br/>
        <w:br/>
        <w:t>## Praktické aplikace</w:t>
        <w:br/>
        <w:t>Správné formátování je nezbytné nejen pro akademické práce, ale i pro profesionální dokumenty a online obsah. Vytvoření dobře naformátovaného dokumentu může zlepšit jeho přehlednost a usnadnit čtení pro ostatní.</w:t>
        <w:br/>
        <w:br/>
        <w:t>Zaměřte se na důležitost správného formátování a jeho vliv na prezentaci informací. Sledujte pokyny pro formátování obsahu, abyste zajistili jasnost a konzistenci ve vašich dokumentech.</w:t>
        <w:br/>
        <w:br/>
        <w:t>- Use Markdown headers for each section</w:t>
        <w:br/>
        <w:t># Obsah kapitoly</w:t>
        <w:br/>
        <w:br/>
        <w:t>## Formátování</w:t>
        <w:br/>
        <w:t>- Užijte Markdown záhlaví:</w:t>
        <w:br/>
        <w:t xml:space="preserve">  - `# Název Kurzu`</w:t>
        <w:br/>
        <w:t xml:space="preserve">  - `## Modul X – Název`</w:t>
        <w:br/>
        <w:t>- Používejte odrážky pro seznamy</w:t>
        <w:br/>
        <w:t>- Udržujte konzistentní tón a styl</w:t>
        <w:br/>
        <w:t>- Vyhněte se časově specifickým frázím jako "letos" nebo "nedávno"</w:t>
        <w:br/>
        <w:br/>
        <w:t>## Začátek</w:t>
        <w:br/>
        <w:t>Tato část poskytuje základní informace o kurzu: zaměření kurzu, instruktory, cíle učení, metodu hodnocení, odkaz na oficiální syllabus, obecná pravidla a strukturu kurzu. Můžete také zahrnout krátký úvodní průzkum nebo kvíz.</w:t>
        <w:br/>
        <w:t>- Pokud jsou informace dostupné v vstupních materiálech, použijte je a přidejte tuto kurzívou zdůrazněnou poznámku:</w:t>
        <w:br/>
        <w:t xml:space="preserve">  _(Informace byly získány ze zadaného syllabu. Prosím zkontrolujte a doplňte dle potřeby.)_</w:t>
        <w:br/>
        <w:t>- Pokud chybí klíčové informace (např. způsob hodnocení), explicitně uveďte:</w:t>
        <w:br/>
        <w:t xml:space="preserve">  _(Poskytnutý syllabus neobsahuje detaily o metodě hodnocení. Prosím doplňte tuto informaci.)_</w:t>
        <w:br/>
        <w:t>- Pokud nejsou k dispozici žádné obsahy, vytvořte zástupce s tímto sdělením:</w:t>
        <w:br/>
        <w:t xml:space="preserve">  _(Tato část je povinná a měla by zahrnovat organizaci kurzu, instruktory, cíle učení, metodu hodnocení a odkaz na syllabus.)_</w:t>
        <w:br/>
        <w:t>- **Pokud je požadováno vytvoření úvodního kvízu**,</w:t>
        <w:br/>
        <w:t>vytvořte 1–2 obecné samo-ověřovací otázky na modul.</w:t>
        <w:br/>
        <w:t>Tyto otázky by neměly vyžadovat žádný externí předchozí popis předmětu. Všechna klíčová témata musí být zahrnuta - buď jako samostatné moduly nebo sloučena do širších, pokud je to vhodné.</w:t>
        <w:br/>
        <w:t>Zahrňte konečný modul nazvaný *Závěrečný Kvíz*, který se objeví jako poslední v pořadí modulů. Tento modul by měl obsahovat komplexní kvíz pokrývající obsah všech předchozích modulů. Otázky by měly jít nad rámec povrchového zapamatování a testovat hlubší porozumění klíčovým konceptům a vztahům mezi témata. Zahrňte až 15 otázek, s minimálně jednou otázkou odvozenou z každého modulu. Použijte stejné formáty, jak jsou specifikovány v sekci **Požadavky na Formát Kvízu**.</w:t>
        <w:br/>
        <w:t>Každý modul musí obsahovat:</w:t>
        <w:br/>
        <w:t>- Číslovaný název (např. *Modul 2 – Dimenzionální Modelování*)</w:t>
        <w:br/>
        <w:t>- Stručný úvodní odstavec přehledující téma a cíle učení</w:t>
        <w:br/>
        <w:t>- Jasný a pedagogicky strukturovaný výklad Obsahu modulu. Rozdělte téma na logické části nebo kroky. Použijte podnadpisy, krátké odstavce a příklady k podpoře porozumění. Zvýrazněte klíčové</w:t>
        <w:br/>
        <w:t>---</w:t>
        <w:br/>
        <w:t>## Závěr</w:t>
        <w:br/>
        <w:t>Tato část poskytuje informace o tom, jak kurz končí – včetně formy závěrečné zkoušky nebo projektu – a nabízí prostor pro zpětnou vazbu od studentů.</w:t>
        <w:br/>
        <w:t>Použijte stejný přístup jako v úvodu:</w:t>
        <w:br/>
        <w:t>- Použijte poskytnuté informace s poznámkou:</w:t>
        <w:br/>
        <w:t xml:space="preserve">  _(Informace byly získány ze zadaného syllabu. Prosím zkontrolujte a doplňte dle potřeby.)_</w:t>
        <w:br/>
        <w:t>- Pokud chybí klíčové informace, zmíněte je explicitně.</w:t>
        <w:br/>
        <w:t>- Pokud nejsou k dispozici žádné vstupy, vygenerujte zástupce s tímto sdělením:</w:t>
        <w:br/>
        <w:t xml:space="preserve">  _(Tato sekce je povinná a měla by obsahovat informace o ukončení kurzu, závěrečné zkoušce nebo projektu a prostor pro zpětnou vazbu.)_</w:t>
        <w:br/>
        <w:br/>
        <w:t>## Omezení</w:t>
        <w:br/>
        <w:t>- Použijte pouze poskytnuté materiály - nevymýšlejte fakta</w:t>
        <w:br/>
        <w:t>- Nezahrnujte implementační komentáře, poznámky k systému nebo motivační zprávy</w:t>
        <w:br/>
        <w:t>- Zachovejte každý modul jako samostatný a nezávislý</w:t>
        <w:br/>
        <w:t>- U modulových kvízů se ujistěte, že otázky testují pouze obsah odpovídajícího modulu</w:t>
        <w:br/>
        <w:t>- Úvodní kvíz může zahrnovat obecné otázky pokrývající témata z více modulů</w:t>
        <w:br/>
        <w:br/>
        <w:t>## Požadavky na Formát Kvízu</w:t>
        <w:br/>
        <w:t>Každý kvíz, ať už je součástí úvodu nebo je součástí konce modulu, musí dodržovat tyto pravidla:</w:t>
        <w:br/>
        <w:t>- Vždy zahrňte **jak otázky, tak i možnosti odpovědí**.</w:t>
        <w:br/>
        <w:t>- Jasně označte správné odpovědi pro každou otázku.</w:t>
        <w:br/>
        <w:t>- Otázky mohou být následujících tří typů:</w:t>
        <w:br/>
        <w:t>1. **Jedna Správná Odpověď (Standardní Více Možností):**</w:t>
        <w:br/>
        <w:t xml:space="preserve">   - Poskytněte jednu otázku s **čtyřmi možnostmi odpovědí**.</w:t>
        <w:br/>
        <w:t xml:space="preserve">   - Pouze **jedna možnost je správná**.</w:t>
        <w:br/>
        <w:t xml:space="preserve">   - Indikujte správnou odpověď, například:  </w:t>
        <w:br/>
        <w:t xml:space="preserve">     - *Správná odpověď: B*</w:t>
        <w:br/>
        <w:t>2. **Pravda/Nepravda:**</w:t>
        <w:br/>
        <w:t xml:space="preserve">   - Uveďte tvrzení a specifikujte, zda je to</w:t>
        <w:br/>
        <w:br/>
        <w:t xml:space="preserve">        Tímto způsobem by měla být součást obsahu kapitoly pro univerzitní kurz podle poskytnutých informací. Využijte Markdown formátování a jasný, strukturovaný přístup k poskytnutí užitečného výukového materiálu.</w:t>
        <w:br/>
        <w:br/>
        <w:t>- Use bullet points for lists</w:t>
        <w:br/>
        <w:t># Univerzitní kurz: Design obsahu a formátování</w:t>
        <w:br/>
        <w:br/>
        <w:t>## Teoretický výklad</w:t>
        <w:br/>
        <w:t xml:space="preserve">- **Formátování**: </w:t>
        <w:br/>
        <w:t xml:space="preserve">  - Použití záhlaví v Markdown:</w:t>
        <w:br/>
        <w:t xml:space="preserve">    - `# Název kurzu`</w:t>
        <w:br/>
        <w:t xml:space="preserve">    - `## Modul X – Název`</w:t>
        <w:br/>
        <w:t xml:space="preserve">  - Využití odrážek pro seznamy</w:t>
        <w:br/>
        <w:t xml:space="preserve">  - Udržování konzistentního tónu a stylu</w:t>
        <w:br/>
        <w:t xml:space="preserve">  - Vyvarování se časově specifických frází jako "letos" nebo "nedávno"</w:t>
        <w:br/>
        <w:t xml:space="preserve">  </w:t>
        <w:br/>
        <w:t>## Definice</w:t>
        <w:br/>
        <w:t>- **Odrážky**:</w:t>
        <w:br/>
        <w:t xml:space="preserve">  - Slouží k zvýraznění bodů nebo informací</w:t>
        <w:br/>
        <w:t xml:space="preserve">  - Pomáhají organizovat obsah do strukturované podoby</w:t>
        <w:br/>
        <w:t>- **Markdown záhlaví**:</w:t>
        <w:br/>
        <w:t xml:space="preserve">  - Určují strukturu a hierarchii dokumentu</w:t>
        <w:br/>
        <w:t xml:space="preserve">  - Zvyšují čitelnost a usnadňují orientaci v textu</w:t>
        <w:br/>
        <w:br/>
        <w:t>## Příklady</w:t>
        <w:br/>
        <w:t>- **Markdown záhlaví**:</w:t>
        <w:br/>
        <w:t xml:space="preserve">  ```</w:t>
        <w:br/>
        <w:t xml:space="preserve">  # Design obsahu a formátování</w:t>
        <w:br/>
        <w:t xml:space="preserve">  ## Teoretický výklad</w:t>
        <w:br/>
        <w:t xml:space="preserve">  - Použití Markdown záhlaví...</w:t>
        <w:br/>
        <w:t xml:space="preserve">  ```</w:t>
        <w:br/>
        <w:t>- **Odrážky**:</w:t>
        <w:br/>
        <w:t xml:space="preserve">  - Výhody odrážek:</w:t>
        <w:br/>
        <w:t xml:space="preserve">    - Zvýraznění klíčových bodů</w:t>
        <w:br/>
        <w:t xml:space="preserve">    - Snadná čitelnost</w:t>
        <w:br/>
        <w:br/>
        <w:t>## Praktické aplikace</w:t>
        <w:br/>
        <w:t>- **Vytváření obsahu pro online kurz**:</w:t>
        <w:br/>
        <w:t xml:space="preserve">  - Rozdělení tématu do logických sekcí</w:t>
        <w:br/>
        <w:t xml:space="preserve">  - Využití podnadpisů, stručných odstavců a příkladů</w:t>
        <w:br/>
        <w:t xml:space="preserve">  - Zvýraznění důležitých pojmů nebo konceptů</w:t>
        <w:br/>
        <w:t>- **Sestavení self-check kvízu**:</w:t>
        <w:br/>
        <w:t xml:space="preserve">  - Poskytnutí možnosti studentům pro sebehodnocení</w:t>
        <w:br/>
        <w:t xml:space="preserve">  - Dodržování pravidel, např. neoznačovat kvíz jako "test"</w:t>
        <w:br/>
        <w:t>- **Komunikace s studenty**:</w:t>
        <w:br/>
        <w:t xml:space="preserve">  - Vytvoření sekce "Announcements" pro důležité informace</w:t>
        <w:br/>
        <w:br/>
        <w:t>Tento obsah vám pomůže efektivně prezentovat informace a instrukce v online kurzech. Upřednostňuje jasnost, strukturovanost a zapamatovatelnost pro studenty. Sledování formátovacích pravidel a užití vhodných nástrojů, jako jsou Markdown záhlaví a odrážky, přispěje k lepšímu vzdělávacímu procesu.</w:t>
        <w:br/>
        <w:br/>
        <w:t>- Maintain a consistent tone and style throughout the course content</w:t>
        <w:br/>
        <w:t># University Course: Maintaining Consistent Tone and Style</w:t>
        <w:br/>
        <w:br/>
        <w:t>## Module 1 - Introduction to Maintaining Consistent Tone and Style</w:t>
        <w:br/>
        <w:br/>
        <w:t>- Theoretical explanation:</w:t>
        <w:br/>
        <w:t xml:space="preserve">  - Importance of maintaining a consistent tone and style in course content</w:t>
        <w:br/>
        <w:t xml:space="preserve">  - Impact on overall student understanding and engagement</w:t>
        <w:br/>
        <w:br/>
        <w:t>- Definitions:</w:t>
        <w:br/>
        <w:t xml:space="preserve">  - Tone: The author's attitude towards the subject matter</w:t>
        <w:br/>
        <w:t xml:space="preserve">  - Style: The way in which information is presented, including language, structure, and formatting</w:t>
        <w:br/>
        <w:br/>
        <w:t>- Examples:</w:t>
        <w:br/>
        <w:t xml:space="preserve">  - Demonstration of different tones (formal, informal, technical) and styles (concise, descriptive, engaging)</w:t>
        <w:br/>
        <w:t xml:space="preserve">  - Comparison of content with inconsistent tone and style vs. content with consistent tone and style</w:t>
        <w:br/>
        <w:br/>
        <w:t>- Practical applications:</w:t>
        <w:br/>
        <w:t xml:space="preserve">  - Guidelines for maintaining a consistent tone and style in writing</w:t>
        <w:br/>
        <w:t xml:space="preserve">  - Tips for adapting tone and style based on target audience and course objectives</w:t>
        <w:br/>
        <w:br/>
        <w:t>## Module 2 - Implementing Consistent Tone and Style in Course Content</w:t>
        <w:br/>
        <w:br/>
        <w:t>- Theoretical explanation:</w:t>
        <w:br/>
        <w:t xml:space="preserve">  - Strategies for incorporating consistent tone and style throughout course materials</w:t>
        <w:br/>
        <w:t xml:space="preserve">  - Effects of inconsistent tone and style on student comprehension</w:t>
        <w:br/>
        <w:br/>
        <w:t>- Definitions:</w:t>
        <w:br/>
        <w:t xml:space="preserve">  - Key terms related to tone and style in educational content</w:t>
        <w:br/>
        <w:t xml:space="preserve">  - Importance of clarity and coherence in communication</w:t>
        <w:br/>
        <w:br/>
        <w:t>- Examples:</w:t>
        <w:br/>
        <w:t xml:space="preserve">  - Analyses of course materials with varying tones and styles</w:t>
        <w:br/>
        <w:t xml:space="preserve">  - Practice exercises for students to identify and correct inconsistencies in tone and style</w:t>
        <w:br/>
        <w:br/>
        <w:t>- Practical applications:</w:t>
        <w:br/>
        <w:t xml:space="preserve">  - Techniques for aligning tone and style with course objectives and learning outcomes</w:t>
        <w:br/>
        <w:t xml:space="preserve">  - Tools for maintaining consistency in writing and design choices</w:t>
        <w:br/>
        <w:br/>
        <w:t>## Module 3 - Evaluating Tone and Style in Course Content</w:t>
        <w:br/>
        <w:br/>
        <w:t>- Theoretical explanation:</w:t>
        <w:br/>
        <w:t xml:space="preserve">  - Methods for assessing the effectiveness of tone and style in educational materials</w:t>
        <w:br/>
        <w:t xml:space="preserve">  - Role of feedback in improving consistency and clarity</w:t>
        <w:br/>
        <w:br/>
        <w:t>- Definitions:</w:t>
        <w:br/>
        <w:t xml:space="preserve">  - Criteria for evaluating tone and style in written and visual content</w:t>
        <w:br/>
        <w:t xml:space="preserve">  - Strategies for incorporating student feedback into course revisions</w:t>
        <w:br/>
        <w:br/>
        <w:t>- Examples:</w:t>
        <w:br/>
        <w:t xml:space="preserve">  - Case studies of successful implementation of consistent tone and style in course content</w:t>
        <w:br/>
        <w:t xml:space="preserve">  - Sample feedback from students on the clarity and engagement of course materials</w:t>
        <w:br/>
        <w:br/>
        <w:t>- Practical applications:</w:t>
        <w:br/>
        <w:t xml:space="preserve">  - Peer review exercises for evaluating tone and style in course content</w:t>
        <w:br/>
        <w:t xml:space="preserve">  - Revision activities to enhance consistency and coherence in writing and design choices</w:t>
        <w:br/>
        <w:br/>
        <w:t>## Conclusion</w:t>
        <w:br/>
        <w:br/>
        <w:t>In conclusion, maintaining a consistent tone and style in course content is crucial for enhancing student learning and engagement. By following the guidelines and examples provided in this module, educators can create more effective and compelling educational materials. Students are encouraged to apply the theoretical concepts, definitions, examples, and practical applications in their own coursework to improve communication and comprehension in academic settings.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